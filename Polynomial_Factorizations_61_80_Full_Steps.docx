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Polynomial Factorizations with Full Steps (61–80)</w:t>
      </w:r>
    </w:p>
    <w:p>
      <w:pPr>
        <w:pStyle w:val="Heading2"/>
      </w:pPr>
      <w:r>
        <w:t>61) 4x² + 1 − 4x</w:t>
      </w:r>
    </w:p>
    <w:p>
      <w:r>
        <w:t>• Reorder: 4x² − 4x + 1.</w:t>
      </w:r>
    </w:p>
    <w:p>
      <w:r>
        <w:t>• Recognize perfect square: (2x)² − 2·(2x)·1 + 1².</w:t>
      </w:r>
    </w:p>
    <w:p>
      <w:r>
        <w:t>➤ Final factorization: (2x − 1)²</w:t>
      </w:r>
    </w:p>
    <w:p>
      <w:pPr>
        <w:pStyle w:val="Heading2"/>
      </w:pPr>
      <w:r>
        <w:t>62) 15x² + 12 + 29x</w:t>
      </w:r>
    </w:p>
    <w:p>
      <w:r>
        <w:t>• Reorder: 15x² + 29x + 12.</w:t>
      </w:r>
    </w:p>
    <w:p>
      <w:r>
        <w:t>• AC = 15·12 = 180; sum 29 → 20 and 9.</w:t>
      </w:r>
    </w:p>
    <w:p>
      <w:r>
        <w:t>• Split: 15x² + 20x + 9x + 12.</w:t>
      </w:r>
    </w:p>
    <w:p>
      <w:r>
        <w:t>• Group: 5x(3x + 4) + 3(3x + 4).</w:t>
      </w:r>
    </w:p>
    <w:p>
      <w:r>
        <w:t>➤ Final factorization: (5x + 3)(3x + 4)</w:t>
      </w:r>
    </w:p>
    <w:p>
      <w:pPr>
        <w:pStyle w:val="Heading2"/>
      </w:pPr>
      <w:r>
        <w:t>63) 8r² − 2r − 3</w:t>
      </w:r>
    </w:p>
    <w:p>
      <w:r>
        <w:t>• AC = 8·(−3) = −24; sum −2 → −6 and +4.</w:t>
      </w:r>
    </w:p>
    <w:p>
      <w:r>
        <w:t>• Split: 8r² − 6r + 4r − 3.</w:t>
      </w:r>
    </w:p>
    <w:p>
      <w:r>
        <w:t>• Group: 2r(4r − 3) + 1(4r − 3).</w:t>
      </w:r>
    </w:p>
    <w:p>
      <w:r>
        <w:t>➤ Final factorization: (2r + 1)(4r − 3)</w:t>
      </w:r>
    </w:p>
    <w:p>
      <w:pPr>
        <w:pStyle w:val="Heading2"/>
      </w:pPr>
      <w:r>
        <w:t>64) 35a² + 3a − 20</w:t>
      </w:r>
    </w:p>
    <w:p>
      <w:r>
        <w:t>• AC = 35·(−20) = −700; sum 3 → 28 and −25.</w:t>
      </w:r>
    </w:p>
    <w:p>
      <w:r>
        <w:t>• Split: 35a² + 28a − 25a − 20.</w:t>
      </w:r>
    </w:p>
    <w:p>
      <w:r>
        <w:t>• Group: 7a(5a + 4) − 5(5a + 4).</w:t>
      </w:r>
    </w:p>
    <w:p>
      <w:r>
        <w:t>➤ Final factorization: (7a − 5)(5a + 4)</w:t>
      </w:r>
    </w:p>
    <w:p>
      <w:pPr>
        <w:pStyle w:val="Heading2"/>
      </w:pPr>
      <w:r>
        <w:t>65) 25x² + 8 + 30x</w:t>
      </w:r>
    </w:p>
    <w:p>
      <w:r>
        <w:t>• Reorder: 25x² + 30x + 8.</w:t>
      </w:r>
    </w:p>
    <w:p>
      <w:r>
        <w:t>• AC = 25·8 = 200; sum 30 → 20 and 10.</w:t>
      </w:r>
    </w:p>
    <w:p>
      <w:r>
        <w:t>• Split: 25x² + 20x + 10x + 8.</w:t>
      </w:r>
    </w:p>
    <w:p>
      <w:r>
        <w:t>• Group: 5x(5x + 4) + 2(5x + 4).</w:t>
      </w:r>
    </w:p>
    <w:p>
      <w:r>
        <w:t>➤ Final factorization: (5x + 2)(5x + 4)</w:t>
      </w:r>
    </w:p>
    <w:p>
      <w:pPr>
        <w:pStyle w:val="Heading2"/>
      </w:pPr>
      <w:r>
        <w:t>66) 12x² + 3 + 13x</w:t>
      </w:r>
    </w:p>
    <w:p>
      <w:r>
        <w:t>• Reorder: 12x² + 13x + 3.</w:t>
      </w:r>
    </w:p>
    <w:p>
      <w:r>
        <w:t>• AC = 12·3 = 36; sum 13 → 9 and 4.</w:t>
      </w:r>
    </w:p>
    <w:p>
      <w:r>
        <w:t>• Split: 12x² + 9x + 4x + 3.</w:t>
      </w:r>
    </w:p>
    <w:p>
      <w:r>
        <w:t>• Group: 3x(4x + 3) + 1(4x + 3).</w:t>
      </w:r>
    </w:p>
    <w:p>
      <w:r>
        <w:t>➤ Final factorization: (3x + 1)(4x + 3)</w:t>
      </w:r>
    </w:p>
    <w:p>
      <w:pPr>
        <w:pStyle w:val="Heading2"/>
      </w:pPr>
      <w:r>
        <w:t>67) 9x² − 27xy + 20y²</w:t>
      </w:r>
    </w:p>
    <w:p>
      <w:r>
        <w:t>• Treat as quadratic in x: a=9, b=−27y, c=20y².</w:t>
      </w:r>
    </w:p>
    <w:p>
      <w:r>
        <w:t>• AC = 9·20y² = 180y²; need sum −27y → −15y and −12y.</w:t>
      </w:r>
    </w:p>
    <w:p>
      <w:r>
        <w:t>• Split: 9x² − 15xy − 12xy + 20y².</w:t>
      </w:r>
    </w:p>
    <w:p>
      <w:r>
        <w:t>• Group: 3x(3x − 5y) − 4y(3x − 5y).</w:t>
      </w:r>
    </w:p>
    <w:p>
      <w:r>
        <w:t>➤ Final factorization: (3x − 4y)(3x − 5y)</w:t>
      </w:r>
    </w:p>
    <w:p>
      <w:pPr>
        <w:pStyle w:val="Heading2"/>
      </w:pPr>
      <w:r>
        <w:t>68) 25u² − 15u − 18</w:t>
      </w:r>
    </w:p>
    <w:p>
      <w:r>
        <w:t>• AC = 25·(−18) = −450; sum −15 → −30 and +15.</w:t>
      </w:r>
    </w:p>
    <w:p>
      <w:r>
        <w:t>• Split: 25u² − 30u + 15u − 18.</w:t>
      </w:r>
    </w:p>
    <w:p>
      <w:r>
        <w:t>• Group: 5u(5u − 6) + 3(5u − 6).</w:t>
      </w:r>
    </w:p>
    <w:p>
      <w:r>
        <w:t>➤ Final factorization: (5u + 3)(5u − 6)</w:t>
      </w:r>
    </w:p>
    <w:p>
      <w:pPr>
        <w:pStyle w:val="Heading2"/>
      </w:pPr>
      <w:r>
        <w:t>69) 12f² − 4f − 5</w:t>
      </w:r>
    </w:p>
    <w:p>
      <w:r>
        <w:t>• AC = 12·(−5) = −60; sum −4 → −10 and +6.</w:t>
      </w:r>
    </w:p>
    <w:p>
      <w:r>
        <w:t>• Split: 12f² − 10f + 6f − 5.</w:t>
      </w:r>
    </w:p>
    <w:p>
      <w:r>
        <w:t>• Group: 2f(6f − 5) + 1(6f − 5).</w:t>
      </w:r>
    </w:p>
    <w:p>
      <w:r>
        <w:t>➤ Final factorization: (2f + 1)(6f − 5)</w:t>
      </w:r>
    </w:p>
    <w:p>
      <w:pPr>
        <w:pStyle w:val="Heading2"/>
      </w:pPr>
      <w:r>
        <w:t>70) 5z² + 3z + 4</w:t>
      </w:r>
    </w:p>
    <w:p>
      <w:r>
        <w:t>• Discriminant Δ = 3² − 4·5·4 = 9 − 80 = −71 &lt; 0.</w:t>
      </w:r>
    </w:p>
    <w:p>
      <w:r>
        <w:t>• No real/ rational factorization; quadratic is prime over ℚ.</w:t>
      </w:r>
    </w:p>
    <w:p>
      <w:r>
        <w:t>➤ Final factorization: Irreducible over the rationals</w:t>
      </w:r>
    </w:p>
    <w:p>
      <w:pPr>
        <w:pStyle w:val="Heading2"/>
      </w:pPr>
      <w:r>
        <w:t>71) 4x² + 15 + 16x</w:t>
      </w:r>
    </w:p>
    <w:p>
      <w:r>
        <w:t>• Reorder: 4x² + 16x + 15.</w:t>
      </w:r>
    </w:p>
    <w:p>
      <w:r>
        <w:t>• AC = 4·15 = 60; sum 16 → 10 and 6.</w:t>
      </w:r>
    </w:p>
    <w:p>
      <w:r>
        <w:t>• Split: 4x² + 10x + 6x + 15.</w:t>
      </w:r>
    </w:p>
    <w:p>
      <w:r>
        <w:t>• Group: 2x(2x + 5) + 3(2x + 5).</w:t>
      </w:r>
    </w:p>
    <w:p>
      <w:r>
        <w:t>➤ Final factorization: (2x + 3)(2x + 5)</w:t>
      </w:r>
    </w:p>
    <w:p>
      <w:pPr>
        <w:pStyle w:val="Heading2"/>
      </w:pPr>
      <w:r>
        <w:t>72) 20x² + 6 + 23x</w:t>
      </w:r>
    </w:p>
    <w:p>
      <w:r>
        <w:t>• Reorder: 20x² + 23x + 6.</w:t>
      </w:r>
    </w:p>
    <w:p>
      <w:r>
        <w:t>• AC = 20·6 = 120; sum 23 → 15 and 8.</w:t>
      </w:r>
    </w:p>
    <w:p>
      <w:r>
        <w:t>• Split: 20x² + 15x + 8x + 6.</w:t>
      </w:r>
    </w:p>
    <w:p>
      <w:r>
        <w:t>• Group: 5x(4x + 3) + 2(4x + 3).</w:t>
      </w:r>
    </w:p>
    <w:p>
      <w:r>
        <w:t>➤ Final factorization: (5x + 2)(4x + 3)</w:t>
      </w:r>
    </w:p>
    <w:p>
      <w:pPr>
        <w:pStyle w:val="Heading2"/>
      </w:pPr>
      <w:r>
        <w:t>73) 6x² − 19xy + 10y²</w:t>
      </w:r>
    </w:p>
    <w:p>
      <w:r>
        <w:t>• Quadratic in x with parameter y.</w:t>
      </w:r>
    </w:p>
    <w:p>
      <w:r>
        <w:t>• AC = 6·10y² = 60y²; sum −19y → −15y and −4y.</w:t>
      </w:r>
    </w:p>
    <w:p>
      <w:r>
        <w:t>• Split: 6x² − 15xy − 4xy + 10y².</w:t>
      </w:r>
    </w:p>
    <w:p>
      <w:r>
        <w:t>• Group: 3x(2x − 5y) − 2y(2x − 5y).</w:t>
      </w:r>
    </w:p>
    <w:p>
      <w:r>
        <w:t>➤ Final factorization: (3x − 2y)(2x − 5y)</w:t>
      </w:r>
    </w:p>
    <w:p>
      <w:pPr>
        <w:pStyle w:val="Heading2"/>
      </w:pPr>
      <w:r>
        <w:t>74) 35p² + 13p − 4</w:t>
      </w:r>
    </w:p>
    <w:p>
      <w:r>
        <w:t>• AC = 35·(−4) = −140; sum 13 → 20 and −7.</w:t>
      </w:r>
    </w:p>
    <w:p>
      <w:r>
        <w:t>• Split: 35p² + 20p − 7p − 4.</w:t>
      </w:r>
    </w:p>
    <w:p>
      <w:r>
        <w:t>• Group: 5p(7p + 4) − 1(7p + 4).</w:t>
      </w:r>
    </w:p>
    <w:p>
      <w:r>
        <w:t>➤ Final factorization: (5p − 1)(7p + 4)</w:t>
      </w:r>
    </w:p>
    <w:p>
      <w:pPr>
        <w:pStyle w:val="Heading2"/>
      </w:pPr>
      <w:r>
        <w:t>75) 50x² + 10x − 12</w:t>
      </w:r>
    </w:p>
    <w:p>
      <w:r>
        <w:t>• GCF 2: 2(25x² + 5x − 6).</w:t>
      </w:r>
    </w:p>
    <w:p>
      <w:r>
        <w:t>• Inside: AC = 25·(−6) = −150; sum 5 → 15 and −10.</w:t>
      </w:r>
    </w:p>
    <w:p>
      <w:r>
        <w:t>• Split: 25x² + 15x − 10x − 6.</w:t>
      </w:r>
    </w:p>
    <w:p>
      <w:r>
        <w:t>• Group: 5x(5x + 3) − 2(5x + 3).</w:t>
      </w:r>
    </w:p>
    <w:p>
      <w:r>
        <w:t>➤ Final factorization: 2(5x − 2)(5x + 3)</w:t>
      </w:r>
    </w:p>
    <w:p>
      <w:pPr>
        <w:pStyle w:val="Heading2"/>
      </w:pPr>
      <w:r>
        <w:t>76) −30x² − 25x + 30</w:t>
      </w:r>
    </w:p>
    <w:p>
      <w:r>
        <w:t>• GCF −5: −5(6x² + 5x − 6).</w:t>
      </w:r>
    </w:p>
    <w:p>
      <w:r>
        <w:t>• Inside: AC = 6·(−6) = −36; sum 5 → 9 and −4.</w:t>
      </w:r>
    </w:p>
    <w:p>
      <w:r>
        <w:t>• Split: 6x² + 9x − 4x − 6.</w:t>
      </w:r>
    </w:p>
    <w:p>
      <w:r>
        <w:t>• Group: 3x(2x + 3) − 2(2x + 3).</w:t>
      </w:r>
    </w:p>
    <w:p>
      <w:r>
        <w:t>➤ Final factorization: −5(3x − 2)(2x + 3)</w:t>
      </w:r>
    </w:p>
    <w:p>
      <w:pPr>
        <w:pStyle w:val="Heading2"/>
      </w:pPr>
      <w:r>
        <w:t>77) −18x² + 18x + 20</w:t>
      </w:r>
    </w:p>
    <w:p>
      <w:r>
        <w:t>• GCF −2: −2(9x² − 9x − 10).</w:t>
      </w:r>
    </w:p>
    <w:p>
      <w:r>
        <w:t>• Inside: AC = 9·(−10) = −90; sum −9 → −15 and 6.</w:t>
      </w:r>
    </w:p>
    <w:p>
      <w:r>
        <w:t>• Split: 9x² − 15x + 6x − 10.</w:t>
      </w:r>
    </w:p>
    <w:p>
      <w:r>
        <w:t>• Group: 3x(3x − 5) + 2(3x − 5).</w:t>
      </w:r>
    </w:p>
    <w:p>
      <w:r>
        <w:t>➤ Final factorization: −2(3x + 2)(3x − 5)</w:t>
      </w:r>
    </w:p>
    <w:p>
      <w:pPr>
        <w:pStyle w:val="Heading2"/>
      </w:pPr>
      <w:r>
        <w:t>78) 3x³ − 22x² + 7x</w:t>
      </w:r>
    </w:p>
    <w:p>
      <w:r>
        <w:t>• GCF x: x(3x² − 22x + 7).</w:t>
      </w:r>
    </w:p>
    <w:p>
      <w:r>
        <w:t>• AC = 3·7 = 21; sum −22 → −21 and −1.</w:t>
      </w:r>
    </w:p>
    <w:p>
      <w:r>
        <w:t>• Split: 3x² − 21x − x + 7.</w:t>
      </w:r>
    </w:p>
    <w:p>
      <w:r>
        <w:t>• Group: 3x(x − 7) − 1(x − 7).</w:t>
      </w:r>
    </w:p>
    <w:p>
      <w:r>
        <w:t>➤ Final factorization: x(3x − 1)(x − 7)</w:t>
      </w:r>
    </w:p>
    <w:p>
      <w:pPr>
        <w:pStyle w:val="Heading2"/>
      </w:pPr>
      <w:r>
        <w:t>79) 15x² − 18x − 24</w:t>
      </w:r>
    </w:p>
    <w:p>
      <w:r>
        <w:t>• GCF 3: 3(5x² − 6x − 8).</w:t>
      </w:r>
    </w:p>
    <w:p>
      <w:r>
        <w:t>• Inside: AC = 5·(−8) = −40; sum −6 → −10 and +4.</w:t>
      </w:r>
    </w:p>
    <w:p>
      <w:r>
        <w:t>• Split: 5x² − 10x + 4x − 8.</w:t>
      </w:r>
    </w:p>
    <w:p>
      <w:r>
        <w:t>• Group: 5x(x − 2) + 4(x − 2).</w:t>
      </w:r>
    </w:p>
    <w:p>
      <w:r>
        <w:t>➤ Final factorization: 3(5x + 4)(x − 2)</w:t>
      </w:r>
    </w:p>
    <w:p>
      <w:pPr>
        <w:pStyle w:val="Heading2"/>
      </w:pPr>
      <w:r>
        <w:t>80) 4x³ − 25x² + 6x</w:t>
      </w:r>
    </w:p>
    <w:p>
      <w:r>
        <w:t>• GCF x: x(4x² − 25x + 6).</w:t>
      </w:r>
    </w:p>
    <w:p>
      <w:r>
        <w:t>• Inside: AC = 4·6 = 24; sum −25 → −24 and −1.</w:t>
      </w:r>
    </w:p>
    <w:p>
      <w:r>
        <w:t>• Split: 4x² − 24x − x + 6.</w:t>
      </w:r>
    </w:p>
    <w:p>
      <w:r>
        <w:t>• Group: 4x(x − 6) − 1(x − 6).</w:t>
      </w:r>
    </w:p>
    <w:p>
      <w:r>
        <w:t>➤ Final factorization: x(4x − 1)(x − 6)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