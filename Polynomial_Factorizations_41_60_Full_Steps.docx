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Polynomial Factorizations with Full Steps (41–60)</w:t>
      </w:r>
    </w:p>
    <w:p>
      <w:pPr>
        <w:pStyle w:val="Heading2"/>
      </w:pPr>
      <w:r>
        <w:t>41) x² − 6x − 16</w:t>
      </w:r>
    </w:p>
    <w:p>
      <w:r>
        <w:t>• AC = 1·(−16) = −16; need two numbers whose product is −16 and sum −6 → −8 and +2.</w:t>
      </w:r>
    </w:p>
    <w:p>
      <w:r>
        <w:t>• Split and group: x² − 8x + 2x − 16 = x(x − 8) + 2(x − 8).</w:t>
      </w:r>
    </w:p>
    <w:p>
      <w:r>
        <w:t>➤ Final factorization: (x − 8)(x + 2)</w:t>
      </w:r>
    </w:p>
    <w:p>
      <w:pPr>
        <w:pStyle w:val="Heading2"/>
      </w:pPr>
      <w:r>
        <w:t>42) x² − 10xy + 24y²</w:t>
      </w:r>
    </w:p>
    <w:p>
      <w:r>
        <w:t>• Treat as quadratic in x with parameter y.</w:t>
      </w:r>
    </w:p>
    <w:p>
      <w:r>
        <w:t>• AC = 1·24y² = 24y²; sum −10y → −6y and −4y.</w:t>
      </w:r>
    </w:p>
    <w:p>
      <w:r>
        <w:t>• Split: x² − 6xy − 4xy + 24y² = x(x − 6y) − 4y(x − 6y).</w:t>
      </w:r>
    </w:p>
    <w:p>
      <w:r>
        <w:t>➤ Final factorization: (x − 6y)(x − 4y)</w:t>
      </w:r>
    </w:p>
    <w:p>
      <w:pPr>
        <w:pStyle w:val="Heading2"/>
      </w:pPr>
      <w:r>
        <w:t>43) x² + 3x + 2</w:t>
      </w:r>
    </w:p>
    <w:p>
      <w:r>
        <w:t>• AC = 1·2 = 2; sum 3 → 1 and 2.</w:t>
      </w:r>
    </w:p>
    <w:p>
      <w:r>
        <w:t>➤ Final factorization: (x + 1)(x + 2)</w:t>
      </w:r>
    </w:p>
    <w:p>
      <w:pPr>
        <w:pStyle w:val="Heading2"/>
      </w:pPr>
      <w:r>
        <w:t>44) x² − 3x + 2</w:t>
      </w:r>
    </w:p>
    <w:p>
      <w:r>
        <w:t>• AC = 1·2 = 2; sum −3 → −1 and −2.</w:t>
      </w:r>
    </w:p>
    <w:p>
      <w:r>
        <w:t>➤ Final factorization: (x − 1)(x − 2)</w:t>
      </w:r>
    </w:p>
    <w:p>
      <w:pPr>
        <w:pStyle w:val="Heading2"/>
      </w:pPr>
      <w:r>
        <w:t>45) x² − x − 30</w:t>
      </w:r>
    </w:p>
    <w:p>
      <w:r>
        <w:t>• AC = 1·(−30) = −30; sum −1 → −6 and +5.</w:t>
      </w:r>
    </w:p>
    <w:p>
      <w:r>
        <w:t>• Split: x² − 6x + 5x − 30 = x(x − 6) + 5(x − 6).</w:t>
      </w:r>
    </w:p>
    <w:p>
      <w:r>
        <w:t>➤ Final factorization: (x − 6)(x + 5)</w:t>
      </w:r>
    </w:p>
    <w:p>
      <w:pPr>
        <w:pStyle w:val="Heading2"/>
      </w:pPr>
      <w:r>
        <w:t>46) x² + 7x − 8</w:t>
      </w:r>
    </w:p>
    <w:p>
      <w:r>
        <w:t>• AC = 1·(−8) = −8; sum 7 → 8 and −1.</w:t>
      </w:r>
    </w:p>
    <w:p>
      <w:r>
        <w:t>➤ Final factorization: (x + 8)(x − 1)</w:t>
      </w:r>
    </w:p>
    <w:p>
      <w:pPr>
        <w:pStyle w:val="Heading2"/>
      </w:pPr>
      <w:r>
        <w:t>47) x² + x − 2</w:t>
      </w:r>
    </w:p>
    <w:p>
      <w:r>
        <w:t>• AC = 1·(−2) = −2; sum 1 → 2 and −1.</w:t>
      </w:r>
    </w:p>
    <w:p>
      <w:r>
        <w:t>➤ Final factorization: (x + 2)(x − 1)</w:t>
      </w:r>
    </w:p>
    <w:p>
      <w:pPr>
        <w:pStyle w:val="Heading2"/>
      </w:pPr>
      <w:r>
        <w:t>48) x² − 5xy + 6y²</w:t>
      </w:r>
    </w:p>
    <w:p>
      <w:r>
        <w:t>• Quadratic in x; AC = 1·6y² = 6y²; sum −5y → −2y and −3y.</w:t>
      </w:r>
    </w:p>
    <w:p>
      <w:r>
        <w:t>• Split: x² − 2xy − 3xy + 6y² = x(x − 2y) − 3y(x − 2y).</w:t>
      </w:r>
    </w:p>
    <w:p>
      <w:r>
        <w:t>➤ Final factorization: (x − 2y)(x − 3y)</w:t>
      </w:r>
    </w:p>
    <w:p>
      <w:pPr>
        <w:pStyle w:val="Heading2"/>
      </w:pPr>
      <w:r>
        <w:t>49) x² + 10x + 16</w:t>
      </w:r>
    </w:p>
    <w:p>
      <w:r>
        <w:t>• AC = 1·16 = 16; sum 10 → 8 and 2.</w:t>
      </w:r>
    </w:p>
    <w:p>
      <w:r>
        <w:t>➤ Final factorization: (x + 8)(x + 2)</w:t>
      </w:r>
    </w:p>
    <w:p>
      <w:pPr>
        <w:pStyle w:val="Heading2"/>
      </w:pPr>
      <w:r>
        <w:t>50) x² + x − 72</w:t>
      </w:r>
    </w:p>
    <w:p>
      <w:r>
        <w:t>• AC = 1·(−72) = −72; sum 1 → 9 and −8.</w:t>
      </w:r>
    </w:p>
    <w:p>
      <w:r>
        <w:t>➤ Final factorization: (x + 9)(x − 8)</w:t>
      </w:r>
    </w:p>
    <w:p>
      <w:pPr>
        <w:pStyle w:val="Heading2"/>
      </w:pPr>
      <w:r>
        <w:t>51) x² − 8x − 9</w:t>
      </w:r>
    </w:p>
    <w:p>
      <w:r>
        <w:t>• AC = 1·(−9) = −9; sum −8 → −9 and +1.</w:t>
      </w:r>
    </w:p>
    <w:p>
      <w:r>
        <w:t>➤ Final factorization: (x − 9)(x + 1)</w:t>
      </w:r>
    </w:p>
    <w:p>
      <w:pPr>
        <w:pStyle w:val="Heading2"/>
      </w:pPr>
      <w:r>
        <w:t>52) x² + 2x − 48</w:t>
      </w:r>
    </w:p>
    <w:p>
      <w:r>
        <w:t>• AC = 1·(−48) = −48; sum 2 → 8 and −6.</w:t>
      </w:r>
    </w:p>
    <w:p>
      <w:r>
        <w:t>➤ Final factorization: (x + 8)(x − 6)</w:t>
      </w:r>
    </w:p>
    <w:p>
      <w:pPr>
        <w:pStyle w:val="Heading2"/>
      </w:pPr>
      <w:r>
        <w:t>53) x² − 13xy + 42y²</w:t>
      </w:r>
    </w:p>
    <w:p>
      <w:r>
        <w:t>• Quadratic in x; AC = 1·42y² = 42y²; sum −13y → −6y and −7y.</w:t>
      </w:r>
    </w:p>
    <w:p>
      <w:r>
        <w:t>➤ Final factorization: (x − 6y)(x − 7y)</w:t>
      </w:r>
    </w:p>
    <w:p>
      <w:pPr>
        <w:pStyle w:val="Heading2"/>
      </w:pPr>
      <w:r>
        <w:t>54) x² + 8x + 12</w:t>
      </w:r>
    </w:p>
    <w:p>
      <w:r>
        <w:t>• AC = 1·12 = 12; sum 8 → 6 and 2.</w:t>
      </w:r>
    </w:p>
    <w:p>
      <w:r>
        <w:t>➤ Final factorization: (x + 6)(x + 2)</w:t>
      </w:r>
    </w:p>
    <w:p>
      <w:pPr>
        <w:pStyle w:val="Heading2"/>
      </w:pPr>
      <w:r>
        <w:t>55) 4x³ − 8x² − 12x</w:t>
      </w:r>
    </w:p>
    <w:p>
      <w:r>
        <w:t>• GCF 4x: 4x(x² − 2x − 3).</w:t>
      </w:r>
    </w:p>
    <w:p>
      <w:r>
        <w:t>• Factor inside: product −3, sum −2 → −3 and +1.</w:t>
      </w:r>
    </w:p>
    <w:p>
      <w:r>
        <w:t>➤ Final factorization: 4x(x − 3)(x + 1)</w:t>
      </w:r>
    </w:p>
    <w:p>
      <w:pPr>
        <w:pStyle w:val="Heading2"/>
      </w:pPr>
      <w:r>
        <w:t>56) 2x³ − 2x² − 4x</w:t>
      </w:r>
    </w:p>
    <w:p>
      <w:r>
        <w:t>• GCF 2x: 2x(x² − x − 2).</w:t>
      </w:r>
    </w:p>
    <w:p>
      <w:r>
        <w:t>• Factor inside: product −2, sum −1 → −2 and +1.</w:t>
      </w:r>
    </w:p>
    <w:p>
      <w:r>
        <w:t>➤ Final factorization: 2x(x − 2)(x + 1)</w:t>
      </w:r>
    </w:p>
    <w:p>
      <w:pPr>
        <w:pStyle w:val="Heading2"/>
      </w:pPr>
      <w:r>
        <w:t>57) 2x³ − 4x² − 6x</w:t>
      </w:r>
    </w:p>
    <w:p>
      <w:r>
        <w:t>• GCF 2x: 2x(x² − 2x − 3).</w:t>
      </w:r>
    </w:p>
    <w:p>
      <w:r>
        <w:t>• Factor inside: product −3, sum −2 → −3 and +1.</w:t>
      </w:r>
    </w:p>
    <w:p>
      <w:r>
        <w:t>➤ Final factorization: 2x(x − 3)(x + 1)</w:t>
      </w:r>
    </w:p>
    <w:p>
      <w:pPr>
        <w:pStyle w:val="Heading2"/>
      </w:pPr>
      <w:r>
        <w:t>58) 3x³ − 6x² − 9x</w:t>
      </w:r>
    </w:p>
    <w:p>
      <w:r>
        <w:t>• GCF 3x: 3x(x² − 2x − 3).</w:t>
      </w:r>
    </w:p>
    <w:p>
      <w:r>
        <w:t>• Factor inside: product −3, sum −2 → −3 and +1.</w:t>
      </w:r>
    </w:p>
    <w:p>
      <w:r>
        <w:t>➤ Final factorization: 3x(x − 3)(x + 1)</w:t>
      </w:r>
    </w:p>
    <w:p>
      <w:pPr>
        <w:pStyle w:val="Heading2"/>
      </w:pPr>
      <w:r>
        <w:t>59) 5x³y − 35x²y + 50xy</w:t>
      </w:r>
    </w:p>
    <w:p>
      <w:r>
        <w:t>• GCF 5xy: 5xy(x² − 7x + 10).</w:t>
      </w:r>
    </w:p>
    <w:p>
      <w:r>
        <w:t>• Factor quadratic: product 10, sum −7 → −5 and −2.</w:t>
      </w:r>
    </w:p>
    <w:p>
      <w:r>
        <w:t>➤ Final factorization: 5xy(x − 5)(x − 2)</w:t>
      </w:r>
    </w:p>
    <w:p>
      <w:pPr>
        <w:pStyle w:val="Heading2"/>
      </w:pPr>
      <w:r>
        <w:t>60) 3x³y + 18x²y − 21xy</w:t>
      </w:r>
    </w:p>
    <w:p>
      <w:r>
        <w:t>• GCF 3xy: 3xy(x² + 6x − 7).</w:t>
      </w:r>
    </w:p>
    <w:p>
      <w:r>
        <w:t>• Factor inside: product −7, sum 6 → 7 and −1.</w:t>
      </w:r>
    </w:p>
    <w:p>
      <w:r>
        <w:t>➤ Final factorization: 3xy(x + 7)(x − 1)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