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Polynomial Factorizations with Full Steps (82–100)</w:t>
      </w:r>
    </w:p>
    <w:p>
      <w:pPr>
        <w:pStyle w:val="Heading2"/>
      </w:pPr>
      <w:r>
        <w:t>82) w² − 64</w:t>
      </w:r>
    </w:p>
    <w:p>
      <w:r>
        <w:t>• Difference of squares: w² − 8².</w:t>
      </w:r>
    </w:p>
    <w:p>
      <w:r>
        <w:t>➤ Final factorization: (w − 8)(w + 8)</w:t>
      </w:r>
    </w:p>
    <w:p>
      <w:pPr>
        <w:pStyle w:val="Heading2"/>
      </w:pPr>
      <w:r>
        <w:t>83) y² − 12y + 36</w:t>
      </w:r>
    </w:p>
    <w:p>
      <w:r>
        <w:t>• Perfect square trinomial: y² − 2·6·y + 6².</w:t>
      </w:r>
    </w:p>
    <w:p>
      <w:r>
        <w:t>➤ Final factorization: (y − 6)²</w:t>
      </w:r>
    </w:p>
    <w:p>
      <w:pPr>
        <w:pStyle w:val="Heading2"/>
      </w:pPr>
      <w:r>
        <w:t>84) x² − 8x − 48</w:t>
      </w:r>
    </w:p>
    <w:p>
      <w:r>
        <w:t>• AC = 1·(−48) = −48; numbers with product −48 and sum −8 → −12 and +4.</w:t>
      </w:r>
    </w:p>
    <w:p>
      <w:r>
        <w:t>• Split and factor.</w:t>
      </w:r>
    </w:p>
    <w:p>
      <w:r>
        <w:t>➤ Final factorization: (x − 12)(x + 4)</w:t>
      </w:r>
    </w:p>
    <w:p>
      <w:pPr>
        <w:pStyle w:val="Heading2"/>
      </w:pPr>
      <w:r>
        <w:t>85) a³ − 7a² + 12a</w:t>
      </w:r>
    </w:p>
    <w:p>
      <w:r>
        <w:t>• GCF a: a(a² − 7a + 12).</w:t>
      </w:r>
    </w:p>
    <w:p>
      <w:r>
        <w:t>• Factor quadratic: product 12, sum −7 → −3 and −4.</w:t>
      </w:r>
    </w:p>
    <w:p>
      <w:r>
        <w:t>➤ Final factorization: a(a − 3)(a − 4)</w:t>
      </w:r>
    </w:p>
    <w:p>
      <w:pPr>
        <w:pStyle w:val="Heading2"/>
      </w:pPr>
      <w:r>
        <w:t>86) 25a² + 8b²</w:t>
      </w:r>
    </w:p>
    <w:p>
      <w:r>
        <w:t>• Sum of squares with no cross term; not factorable over the rationals.</w:t>
      </w:r>
    </w:p>
    <w:p>
      <w:r>
        <w:t>➤ Final factorization: Irreducible over ℚ</w:t>
      </w:r>
    </w:p>
    <w:p>
      <w:pPr>
        <w:pStyle w:val="Heading2"/>
      </w:pPr>
      <w:r>
        <w:t>87) (x − 3)(x + 7) + (x − 3)(x − 4)</w:t>
      </w:r>
    </w:p>
    <w:p>
      <w:r>
        <w:t>• Factor the common binomial (x − 3).</w:t>
      </w:r>
    </w:p>
    <w:p>
      <w:r>
        <w:t>• Add the remaining binomials inside.</w:t>
      </w:r>
    </w:p>
    <w:p>
      <w:r>
        <w:t>➤ Final factorization: (x − 3)(2x + 3)</w:t>
      </w:r>
    </w:p>
    <w:p>
      <w:pPr>
        <w:pStyle w:val="Heading2"/>
      </w:pPr>
      <w:r>
        <w:t>88) 6x² + 12x + 6</w:t>
      </w:r>
    </w:p>
    <w:p>
      <w:r>
        <w:t>• GCF 6: 6(x² + 2x + 1).</w:t>
      </w:r>
    </w:p>
    <w:p>
      <w:r>
        <w:t>• Perfect square inside.</w:t>
      </w:r>
    </w:p>
    <w:p>
      <w:r>
        <w:t>➤ Final factorization: 6(x + 1)²</w:t>
      </w:r>
    </w:p>
    <w:p>
      <w:pPr>
        <w:pStyle w:val="Heading2"/>
      </w:pPr>
      <w:r>
        <w:t>89) y² − 11y + 18</w:t>
      </w:r>
    </w:p>
    <w:p>
      <w:r>
        <w:t>• AC = 1·18 = 18; sum −11 → −9 and −2.</w:t>
      </w:r>
    </w:p>
    <w:p>
      <w:r>
        <w:t>➤ Final factorization: (y − 9)(y − 2)</w:t>
      </w:r>
    </w:p>
    <w:p>
      <w:pPr>
        <w:pStyle w:val="Heading2"/>
      </w:pPr>
      <w:r>
        <w:t>90) 40 + 3b − b²</w:t>
      </w:r>
    </w:p>
    <w:p>
      <w:r>
        <w:t>• Reorder: −(b² − 3b − 40).</w:t>
      </w:r>
    </w:p>
    <w:p>
      <w:r>
        <w:t>• Factor inside: numbers multiply −40, sum −3 → −8 and +5.</w:t>
      </w:r>
    </w:p>
    <w:p>
      <w:r>
        <w:t>• Reapply the leading minus.</w:t>
      </w:r>
    </w:p>
    <w:p>
      <w:r>
        <w:t>➤ Final factorization: −(b − 8)(b + 5)   (equivalently (8 − b)(b + 5))</w:t>
      </w:r>
    </w:p>
    <w:p>
      <w:pPr>
        <w:pStyle w:val="Heading2"/>
      </w:pPr>
      <w:r>
        <w:t>91) 3x⁵ − 12x²</w:t>
      </w:r>
    </w:p>
    <w:p>
      <w:r>
        <w:t>• GCF 3x²: 3x²(x³ − 4).</w:t>
      </w:r>
    </w:p>
    <w:p>
      <w:r>
        <w:t>• x³ − 4 is not a rational cube; leave as is over ℚ.</w:t>
      </w:r>
    </w:p>
    <w:p>
      <w:r>
        <w:t>➤ Final factorization: 3x²(x³ − 4)</w:t>
      </w:r>
    </w:p>
    <w:p>
      <w:pPr>
        <w:pStyle w:val="Heading2"/>
      </w:pPr>
      <w:r>
        <w:t>92) 250x³ + 2</w:t>
      </w:r>
    </w:p>
    <w:p>
      <w:r>
        <w:t>• GCF 2: 2(125x³ + 1).</w:t>
      </w:r>
    </w:p>
    <w:p>
      <w:r>
        <w:t>• Sum of cubes: (5x)³ + 1³.</w:t>
      </w:r>
    </w:p>
    <w:p>
      <w:r>
        <w:t>➤ Final factorization: 2(5x + 1)(25x² − 5x + 1)</w:t>
      </w:r>
    </w:p>
    <w:p>
      <w:pPr>
        <w:pStyle w:val="Heading2"/>
      </w:pPr>
      <w:r>
        <w:t>93) 7xy⁴ − 7xz⁴</w:t>
      </w:r>
    </w:p>
    <w:p>
      <w:r>
        <w:t>• GCF 7x: 7x(y⁴ − z⁴).</w:t>
      </w:r>
    </w:p>
    <w:p>
      <w:r>
        <w:t>• Use difference of squares twice.</w:t>
      </w:r>
    </w:p>
    <w:p>
      <w:r>
        <w:t>➤ Final factorization: 7x(y − z)(y + z)(y² + z²)</w:t>
      </w:r>
    </w:p>
    <w:p>
      <w:pPr>
        <w:pStyle w:val="Heading2"/>
      </w:pPr>
      <w:r>
        <w:t>94) 2y⁴ + 5y³ − 12y²</w:t>
      </w:r>
    </w:p>
    <w:p>
      <w:r>
        <w:t>• GCF y²: y²(2y² + 5y − 12).</w:t>
      </w:r>
    </w:p>
    <w:p>
      <w:r>
        <w:t>• Factor quadratic with AC = 2·(−12) = −24; sum 5 → 8 and −3.</w:t>
      </w:r>
    </w:p>
    <w:p>
      <w:r>
        <w:t>➤ Final factorization: y²(2y − 3)(y + 4)</w:t>
      </w:r>
    </w:p>
    <w:p>
      <w:pPr>
        <w:pStyle w:val="Heading2"/>
      </w:pPr>
      <w:r>
        <w:t>95) 24x² − 7x − 5</w:t>
      </w:r>
    </w:p>
    <w:p>
      <w:r>
        <w:t>• AC = 24·(−5) = −120; sum −7 → −12 and +5.</w:t>
      </w:r>
    </w:p>
    <w:p>
      <w:r>
        <w:t>• Split: 24x² − 12x + 5x − 5 = 12x(2x − 1) + 5(2x − 1).</w:t>
      </w:r>
    </w:p>
    <w:p>
      <w:r>
        <w:t>➤ Final factorization: (12x + 5)(2x − 1)</w:t>
      </w:r>
    </w:p>
    <w:p>
      <w:pPr>
        <w:pStyle w:val="Heading2"/>
      </w:pPr>
      <w:r>
        <w:t>96) y² + 14y − 32</w:t>
      </w:r>
    </w:p>
    <w:p>
      <w:r>
        <w:t>• AC = 1·(−32) = −32; sum 14 → 16 and −2.</w:t>
      </w:r>
    </w:p>
    <w:p>
      <w:r>
        <w:t>➤ Final factorization: (y + 16)(y − 2)</w:t>
      </w:r>
    </w:p>
    <w:p>
      <w:pPr>
        <w:pStyle w:val="Heading2"/>
      </w:pPr>
      <w:r>
        <w:t>97) 0.04w² + 0.28w + 0.49</w:t>
      </w:r>
    </w:p>
    <w:p>
      <w:r>
        <w:t>• Recognize perfect square: (0.2w)² + 2·(0.2w)·0.7 + 0.7².</w:t>
      </w:r>
    </w:p>
    <w:p>
      <w:r>
        <w:t>➤ Final factorization: (0.2w + 0.7)²</w:t>
      </w:r>
    </w:p>
    <w:p>
      <w:pPr>
        <w:pStyle w:val="Heading2"/>
      </w:pPr>
      <w:r>
        <w:t>98) 4x³ + 40x² + 64x</w:t>
      </w:r>
    </w:p>
    <w:p>
      <w:r>
        <w:t>• GCF 4x: 4x(x² + 10x + 16).</w:t>
      </w:r>
    </w:p>
    <w:p>
      <w:r>
        <w:t>• Quadratic factors: 16 → 2 and 8.</w:t>
      </w:r>
    </w:p>
    <w:p>
      <w:r>
        <w:t>➤ Final factorization: 4x(x + 2)(x + 8)</w:t>
      </w:r>
    </w:p>
    <w:p>
      <w:pPr>
        <w:pStyle w:val="Heading2"/>
      </w:pPr>
      <w:r>
        <w:t>99) 64y³ + 27</w:t>
      </w:r>
    </w:p>
    <w:p>
      <w:r>
        <w:t>• Sum of cubes: (4y)³ + 3³.</w:t>
      </w:r>
    </w:p>
    <w:p>
      <w:r>
        <w:t>➤ Final factorization: (4y + 3)(16y² − 12y + 9)</w:t>
      </w:r>
    </w:p>
    <w:p>
      <w:pPr>
        <w:pStyle w:val="Heading2"/>
      </w:pPr>
      <w:r>
        <w:t>100) 1/81 − x²</w:t>
      </w:r>
    </w:p>
    <w:p>
      <w:r>
        <w:t>• Difference of squares: (1/9)² − x².</w:t>
      </w:r>
    </w:p>
    <w:p>
      <w:r>
        <w:t>➤ Final factorization: (1/9 − x)(1/9 + x)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