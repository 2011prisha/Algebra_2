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Polynomial Factorizations with Full Steps (101–120)</w:t>
      </w:r>
    </w:p>
    <w:p>
      <w:pPr>
        <w:pStyle w:val="Heading2"/>
      </w:pPr>
      <w:r>
        <w:t>101) 5x² − 2x + 3</w:t>
      </w:r>
    </w:p>
    <w:p>
      <w:r>
        <w:t>• Check GCF → none.</w:t>
      </w:r>
    </w:p>
    <w:p>
      <w:r>
        <w:t>• Use discriminant to test factorability over integers: Δ = b² − 4ac = (−2)² − 4·5·3 = 4 − 60 = −56 &lt; 0.</w:t>
      </w:r>
    </w:p>
    <w:p>
      <w:r>
        <w:t>• Negative discriminant ⇒ no real linear factors; over integers/rationals this quadratic is prime.</w:t>
      </w:r>
    </w:p>
    <w:p>
      <w:r>
        <w:t>➤ Final factorization: Irreducible over the rationals (prime).</w:t>
      </w:r>
    </w:p>
    <w:p>
      <w:pPr>
        <w:pStyle w:val="Heading2"/>
      </w:pPr>
      <w:r>
        <w:t>102) x³ − 343</w:t>
      </w:r>
    </w:p>
    <w:p>
      <w:r>
        <w:t>• Recognize difference of cubes: x³ − 7³.</w:t>
      </w:r>
    </w:p>
    <w:p>
      <w:r>
        <w:t>• Apply a³ − b³ = (a − b)(a² + ab + b²).</w:t>
      </w:r>
    </w:p>
    <w:p>
      <w:r>
        <w:t>➤ Final factorization: (x − 7)(x² + 7x + 49)</w:t>
      </w:r>
    </w:p>
    <w:p>
      <w:pPr>
        <w:pStyle w:val="Heading2"/>
      </w:pPr>
      <w:r>
        <w:t>103) 40y² + 28y − 48</w:t>
      </w:r>
    </w:p>
    <w:p>
      <w:r>
        <w:t>• GCF 4: 4(10y² + 7y − 12).</w:t>
      </w:r>
    </w:p>
    <w:p>
      <w:r>
        <w:t>• AC method on 10y² + 7y − 12 → AC = 10·(−12) = −120.</w:t>
      </w:r>
    </w:p>
    <w:p>
      <w:r>
        <w:t>• Find integers with product −120 and sum 7 → 15 and −8.</w:t>
      </w:r>
    </w:p>
    <w:p>
      <w:r>
        <w:t>• Split and group: 10y² + 15y − 8y − 12 = 5y(2y+3) − 4(2y+3).</w:t>
      </w:r>
    </w:p>
    <w:p>
      <w:r>
        <w:t>➤ Final factorization: 4(5y − 4)(2y + 3)</w:t>
      </w:r>
    </w:p>
    <w:p>
      <w:pPr>
        <w:pStyle w:val="Heading2"/>
      </w:pPr>
      <w:r>
        <w:t>104) 3ab − 5bc + bd</w:t>
      </w:r>
    </w:p>
    <w:p>
      <w:r>
        <w:t>• Factor out common b.</w:t>
      </w:r>
    </w:p>
    <w:p>
      <w:r>
        <w:t>• Reorder inside if desired.</w:t>
      </w:r>
    </w:p>
    <w:p>
      <w:r>
        <w:t>➤ Final factorization: b(3a + d − 5c)</w:t>
      </w:r>
    </w:p>
    <w:p>
      <w:pPr>
        <w:pStyle w:val="Heading2"/>
      </w:pPr>
      <w:r>
        <w:t>105) 8c⁶ − 125d⁶</w:t>
      </w:r>
    </w:p>
    <w:p>
      <w:r>
        <w:t>• Write as cubes: (2c²)³ − (5d²)³.</w:t>
      </w:r>
    </w:p>
    <w:p>
      <w:r>
        <w:t>• Use a³ − b³ formula.</w:t>
      </w:r>
    </w:p>
    <w:p>
      <w:r>
        <w:t>➤ Final factorization: (2c² − 5d²)(4c⁴ + 10c²d² + 25d⁴)</w:t>
      </w:r>
    </w:p>
    <w:p>
      <w:pPr>
        <w:pStyle w:val="Heading2"/>
      </w:pPr>
      <w:r>
        <w:t>106) 81 − 18z + z²</w:t>
      </w:r>
    </w:p>
    <w:p>
      <w:r>
        <w:t>• Reorder: z² − 18z + 81.</w:t>
      </w:r>
    </w:p>
    <w:p>
      <w:r>
        <w:t>• Perfect square: (z − 9)² since 81=9² and −18=−2·9.</w:t>
      </w:r>
    </w:p>
    <w:p>
      <w:r>
        <w:t>➤ Final factorization: (z − 9)²</w:t>
      </w:r>
    </w:p>
    <w:p>
      <w:pPr>
        <w:pStyle w:val="Heading2"/>
      </w:pPr>
      <w:r>
        <w:t>107) x⁴ + 10x³ + 25x²</w:t>
      </w:r>
    </w:p>
    <w:p>
      <w:r>
        <w:t>• GCF x²: x²(x² + 10x + 25).</w:t>
      </w:r>
    </w:p>
    <w:p>
      <w:r>
        <w:t>• Quadratic is a perfect square: (x + 5)².</w:t>
      </w:r>
    </w:p>
    <w:p>
      <w:r>
        <w:t>➤ Final factorization: x²(x + 5)²</w:t>
      </w:r>
    </w:p>
    <w:p>
      <w:pPr>
        <w:pStyle w:val="Heading2"/>
      </w:pPr>
      <w:r>
        <w:t>108) xz − xw − yz + yw</w:t>
      </w:r>
    </w:p>
    <w:p>
      <w:r>
        <w:t>• Group in pairs: (xz − xw) + (−yz + yw).</w:t>
      </w:r>
    </w:p>
    <w:p>
      <w:r>
        <w:t>• Factor each pair: x(z − w) − y(z − w).</w:t>
      </w:r>
    </w:p>
    <w:p>
      <w:r>
        <w:t>• Common binomial (z − w).</w:t>
      </w:r>
    </w:p>
    <w:p>
      <w:r>
        <w:t>➤ Final factorization: (x − y)(z − w)</w:t>
      </w:r>
    </w:p>
    <w:p>
      <w:pPr>
        <w:pStyle w:val="Heading2"/>
      </w:pPr>
      <w:r>
        <w:t>109) y² + 5y − 36</w:t>
      </w:r>
    </w:p>
    <w:p>
      <w:r>
        <w:t>• AC = 1·(−36) = −36; need sum 5 → 9 and −4.</w:t>
      </w:r>
    </w:p>
    <w:p>
      <w:r>
        <w:t>• Factor.</w:t>
      </w:r>
    </w:p>
    <w:p>
      <w:r>
        <w:t>➤ Final factorization: (y + 9)(y − 4)</w:t>
      </w:r>
    </w:p>
    <w:p>
      <w:pPr>
        <w:pStyle w:val="Heading2"/>
      </w:pPr>
      <w:r>
        <w:t>110) x² − 11x − 42</w:t>
      </w:r>
    </w:p>
    <w:p>
      <w:r>
        <w:t>• AC = 1·(−42) = −42; need sum −11 → −14 and +3.</w:t>
      </w:r>
    </w:p>
    <w:p>
      <w:r>
        <w:t>➤ Final factorization: (x − 14)(x + 3)</w:t>
      </w:r>
    </w:p>
    <w:p>
      <w:pPr>
        <w:pStyle w:val="Heading2"/>
      </w:pPr>
      <w:r>
        <w:t>111) 7a² − 7b²</w:t>
      </w:r>
    </w:p>
    <w:p>
      <w:r>
        <w:t>• GCF 7: 7(a² − b²).</w:t>
      </w:r>
    </w:p>
    <w:p>
      <w:r>
        <w:t>• Difference of squares.</w:t>
      </w:r>
    </w:p>
    <w:p>
      <w:r>
        <w:t>➤ Final factorization: 7(a − b)(a + b)</w:t>
      </w:r>
    </w:p>
    <w:p>
      <w:pPr>
        <w:pStyle w:val="Heading2"/>
      </w:pPr>
      <w:r>
        <w:t>112) 216 − a³</w:t>
      </w:r>
    </w:p>
    <w:p>
      <w:r>
        <w:t>• Recognize difference of cubes: 6³ − a³.</w:t>
      </w:r>
    </w:p>
    <w:p>
      <w:r>
        <w:t>• Use a³ − b³ with a=6, b=a.</w:t>
      </w:r>
    </w:p>
    <w:p>
      <w:r>
        <w:t>➤ Final factorization: (6 − a)(36 + 6a + a²)</w:t>
      </w:r>
    </w:p>
    <w:p>
      <w:pPr>
        <w:pStyle w:val="Heading2"/>
      </w:pPr>
      <w:r>
        <w:t>113) 81 + 18y + y²</w:t>
      </w:r>
    </w:p>
    <w:p>
      <w:r>
        <w:t>• Reorder: y² + 18y + 81.</w:t>
      </w:r>
    </w:p>
    <w:p>
      <w:r>
        <w:t>• Perfect square: (y + 9)².</w:t>
      </w:r>
    </w:p>
    <w:p>
      <w:r>
        <w:t>➤ Final factorization: (y + 9)²</w:t>
      </w:r>
    </w:p>
    <w:p>
      <w:pPr>
        <w:pStyle w:val="Heading2"/>
      </w:pPr>
      <w:r>
        <w:t>114) b² − 5b − 14</w:t>
      </w:r>
    </w:p>
    <w:p>
      <w:r>
        <w:t>• AC = 1·(−14) = −14; need sum −5 → −7 and +2.</w:t>
      </w:r>
    </w:p>
    <w:p>
      <w:r>
        <w:t>➤ Final factorization: (b − 7)(b + 2)</w:t>
      </w:r>
    </w:p>
    <w:p>
      <w:pPr>
        <w:pStyle w:val="Heading2"/>
      </w:pPr>
      <w:r>
        <w:t>115) q⁴ − 10q³ + 21q²</w:t>
      </w:r>
    </w:p>
    <w:p>
      <w:r>
        <w:t>• GCF q²: q²(q² − 10q + 21).</w:t>
      </w:r>
    </w:p>
    <w:p>
      <w:r>
        <w:t>• Factor quadratic: AC = 1·21=21; sum −10 → −3 and −7.</w:t>
      </w:r>
    </w:p>
    <w:p>
      <w:r>
        <w:t>➤ Final factorization: q²(q − 3)(q − 7)</w:t>
      </w:r>
    </w:p>
    <w:p>
      <w:pPr>
        <w:pStyle w:val="Heading2"/>
      </w:pPr>
      <w:r>
        <w:t>116) 9x²y² − 25y⁴</w:t>
      </w:r>
    </w:p>
    <w:p>
      <w:r>
        <w:t>• GCF y²: y²(9x² − 25y²).</w:t>
      </w:r>
    </w:p>
    <w:p>
      <w:r>
        <w:t>• Difference of squares inside: (3x − 5y)(3x + 5y).</w:t>
      </w:r>
    </w:p>
    <w:p>
      <w:r>
        <w:t>➤ Final factorization: y²(3x − 5y)(3x + 5y)</w:t>
      </w:r>
    </w:p>
    <w:p>
      <w:pPr>
        <w:pStyle w:val="Heading2"/>
      </w:pPr>
      <w:r>
        <w:t>117) 105 + 8x − x²</w:t>
      </w:r>
    </w:p>
    <w:p>
      <w:r>
        <w:t>• Reorder: −(x² − 8x − 105).</w:t>
      </w:r>
    </w:p>
    <w:p>
      <w:r>
        <w:t>• Factor x² − 8x − 105: numbers with product −105 and sum −8 → −15 and +7.</w:t>
      </w:r>
    </w:p>
    <w:p>
      <w:r>
        <w:t>• Apply the leading − sign.</w:t>
      </w:r>
    </w:p>
    <w:p>
      <w:r>
        <w:t>➤ Final factorization: −(x − 15)(x + 7)  (or (15 − x)(x + 7))</w:t>
      </w:r>
    </w:p>
    <w:p>
      <w:pPr>
        <w:pStyle w:val="Heading2"/>
      </w:pPr>
      <w:r>
        <w:t>118) x² − 3x − 2</w:t>
      </w:r>
    </w:p>
    <w:p>
      <w:r>
        <w:t>• AC = 1·(−2) = −2; integers adding to −3 do not multiply to −2.</w:t>
      </w:r>
    </w:p>
    <w:p>
      <w:r>
        <w:t>• Discriminant Δ = (−3)² − 4·1·(−2) = 9 + 8 = 17 (not a perfect square).</w:t>
      </w:r>
    </w:p>
    <w:p>
      <w:r>
        <w:t>• Therefore irreducible over the integers; over reals it factors with irrational roots.</w:t>
      </w:r>
    </w:p>
    <w:p>
      <w:r>
        <w:t>➤ Final factorization: Prime over ℤ; over ℝ: (x − (3+√17)/2)(x − (3−√17)/2)</w:t>
      </w:r>
    </w:p>
    <w:p>
      <w:pPr>
        <w:pStyle w:val="Heading2"/>
      </w:pPr>
      <w:r>
        <w:t>119) 6y³ + 48</w:t>
      </w:r>
    </w:p>
    <w:p>
      <w:r>
        <w:t>• GCF 6: 6(y³ + 8).</w:t>
      </w:r>
    </w:p>
    <w:p>
      <w:r>
        <w:t>• Sum of cubes: y³ + 2³ = (y + 2)(y² − 2y + 4).</w:t>
      </w:r>
    </w:p>
    <w:p>
      <w:r>
        <w:t>➤ Final factorization: 6(y + 2)(y² − 2y + 4)</w:t>
      </w:r>
    </w:p>
    <w:p>
      <w:pPr>
        <w:pStyle w:val="Heading2"/>
      </w:pPr>
      <w:r>
        <w:t>120) a³ − 14a² + 49a</w:t>
      </w:r>
    </w:p>
    <w:p>
      <w:r>
        <w:t>• GCF a: a(a² − 14a + 49).</w:t>
      </w:r>
    </w:p>
    <w:p>
      <w:r>
        <w:t>• Quadratic is a perfect square: (a − 7)².</w:t>
      </w:r>
    </w:p>
    <w:p>
      <w:r>
        <w:t>➤ Final factorization: a(a − 7)²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