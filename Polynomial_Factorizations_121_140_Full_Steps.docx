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Polynomial Factorizations with Full Steps (121–140)</w:t>
      </w:r>
    </w:p>
    <w:p>
      <w:pPr>
        <w:pStyle w:val="Heading2"/>
        <w:rPr/>
      </w:pPr>
      <w:r>
        <w:rPr/>
        <w:t>121) 3y² − 34y − 24</w:t>
      </w:r>
    </w:p>
    <w:p>
      <w:pPr>
        <w:pStyle w:val="Normal"/>
        <w:rPr/>
      </w:pPr>
      <w:r>
        <w:rPr/>
        <w:t xml:space="preserve">• </w:t>
      </w:r>
      <w:r>
        <w:rPr/>
        <w:t>No common factor other than 1.</w:t>
      </w:r>
    </w:p>
    <w:p>
      <w:pPr>
        <w:pStyle w:val="Normal"/>
        <w:rPr/>
      </w:pPr>
      <w:r>
        <w:rPr/>
        <w:t xml:space="preserve">• </w:t>
      </w:r>
      <w:r>
        <w:rPr/>
        <w:t>Use AC method for ay² + by + c with a=3, b=−34, c=−24.</w:t>
      </w:r>
    </w:p>
    <w:p>
      <w:pPr>
        <w:pStyle w:val="Normal"/>
        <w:rPr/>
      </w:pPr>
      <w:r>
        <w:rPr/>
        <w:t xml:space="preserve">• </w:t>
      </w:r>
      <w:r>
        <w:rPr/>
        <w:t>Compute AC = 3×(−24) = −72. Find integers whose product is −72 and sum is −34 → −36 and +2.</w:t>
      </w:r>
    </w:p>
    <w:p>
      <w:pPr>
        <w:pStyle w:val="Normal"/>
        <w:rPr/>
      </w:pPr>
      <w:r>
        <w:rPr/>
        <w:t xml:space="preserve">• </w:t>
      </w:r>
      <w:r>
        <w:rPr/>
        <w:t>Split the middle term: 3y² − 36y + 2y − 24.</w:t>
      </w:r>
    </w:p>
    <w:p>
      <w:pPr>
        <w:pStyle w:val="Normal"/>
        <w:rPr/>
      </w:pPr>
      <w:r>
        <w:rPr/>
        <w:t xml:space="preserve">• </w:t>
      </w:r>
      <w:r>
        <w:rPr/>
        <w:t>Group: (3y² − 36y) + (2y − 24) = 3y(y − 12) + 2(y − 12).</w:t>
      </w:r>
    </w:p>
    <w:p>
      <w:pPr>
        <w:pStyle w:val="Normal"/>
        <w:rPr/>
      </w:pPr>
      <w:r>
        <w:rPr/>
        <w:t xml:space="preserve">• </w:t>
      </w:r>
      <w:r>
        <w:rPr/>
        <w:t>Factor the common binomial: (3y + 2)(y − 12).</w:t>
      </w:r>
    </w:p>
    <w:p>
      <w:pPr>
        <w:pStyle w:val="Normal"/>
        <w:rPr/>
      </w:pPr>
      <w:r>
        <w:rPr/>
        <w:t xml:space="preserve">➤ </w:t>
      </w:r>
      <w:r>
        <w:rPr/>
        <w:t>Final factorization: (3y+2)(y−12)</w:t>
      </w:r>
    </w:p>
    <w:p>
      <w:pPr>
        <w:pStyle w:val="Heading2"/>
        <w:rPr/>
      </w:pPr>
      <w:r>
        <w:rPr/>
        <w:t>122) a² + 8a + 16</w:t>
      </w:r>
    </w:p>
    <w:p>
      <w:pPr>
        <w:pStyle w:val="Normal"/>
        <w:rPr/>
      </w:pPr>
      <w:r>
        <w:rPr/>
        <w:t xml:space="preserve">• </w:t>
      </w:r>
      <w:r>
        <w:rPr/>
        <w:t>Recognize perfect square trinomial: a² + 2·4·a + 4².</w:t>
      </w:r>
    </w:p>
    <w:p>
      <w:pPr>
        <w:pStyle w:val="Normal"/>
        <w:rPr/>
      </w:pPr>
      <w:r>
        <w:rPr/>
        <w:t xml:space="preserve">• </w:t>
      </w:r>
      <w:r>
        <w:rPr/>
        <w:t>Write as a binomial square: (a + 4)².</w:t>
      </w:r>
    </w:p>
    <w:p>
      <w:pPr>
        <w:pStyle w:val="Normal"/>
        <w:rPr/>
      </w:pPr>
      <w:r>
        <w:rPr/>
        <w:t xml:space="preserve">➤ </w:t>
      </w:r>
      <w:r>
        <w:rPr/>
        <w:t>Final factorization: (a+4)²</w:t>
      </w:r>
    </w:p>
    <w:p>
      <w:pPr>
        <w:pStyle w:val="Heading2"/>
        <w:rPr/>
      </w:pPr>
      <w:r>
        <w:rPr/>
        <w:t>123) y² − 121</w:t>
      </w:r>
    </w:p>
    <w:p>
      <w:pPr>
        <w:pStyle w:val="Normal"/>
        <w:rPr/>
      </w:pPr>
      <w:r>
        <w:rPr/>
        <w:t xml:space="preserve">• </w:t>
      </w:r>
      <w:r>
        <w:rPr/>
        <w:t>Difference of squares: y² − 11².</w:t>
      </w:r>
    </w:p>
    <w:p>
      <w:pPr>
        <w:pStyle w:val="Normal"/>
        <w:rPr/>
      </w:pPr>
      <w:r>
        <w:rPr/>
        <w:t xml:space="preserve">• </w:t>
      </w:r>
      <w:r>
        <w:rPr/>
        <w:t>Factor: (y − 11)(y + 11).</w:t>
      </w:r>
    </w:p>
    <w:p>
      <w:pPr>
        <w:pStyle w:val="Normal"/>
        <w:rPr/>
      </w:pPr>
      <w:r>
        <w:rPr/>
        <w:t xml:space="preserve">➤ </w:t>
      </w:r>
      <w:r>
        <w:rPr/>
        <w:t>Final factorization: (y−11)(y+11)</w:t>
      </w:r>
    </w:p>
    <w:p>
      <w:pPr>
        <w:pStyle w:val="Heading2"/>
        <w:rPr/>
      </w:pPr>
      <w:r>
        <w:rPr/>
        <w:t>124) 42 + a − a²</w:t>
      </w:r>
    </w:p>
    <w:p>
      <w:pPr>
        <w:pStyle w:val="Normal"/>
        <w:rPr/>
      </w:pPr>
      <w:r>
        <w:rPr/>
        <w:t xml:space="preserve">• </w:t>
      </w:r>
      <w:r>
        <w:rPr/>
        <w:t>Reorder into standard form with positive leading coefficient optional. Here factor out −1 to make the square positive:</w:t>
      </w:r>
    </w:p>
    <w:p>
      <w:pPr>
        <w:pStyle w:val="Normal"/>
        <w:rPr/>
      </w:pPr>
      <w:r>
        <w:rPr/>
        <w:t xml:space="preserve">• </w:t>
      </w:r>
      <w:r>
        <w:rPr/>
        <w:t>42 + a − a² = −(a² − a − 42).</w:t>
      </w:r>
    </w:p>
    <w:p>
      <w:pPr>
        <w:pStyle w:val="Normal"/>
        <w:rPr/>
      </w:pPr>
      <w:r>
        <w:rPr/>
        <w:t xml:space="preserve">• </w:t>
      </w:r>
      <w:r>
        <w:rPr/>
        <w:t>Now factor the quadratic: find numbers whose product is −42 and sum −1 → −7 and +6.</w:t>
      </w:r>
    </w:p>
    <w:p>
      <w:pPr>
        <w:pStyle w:val="Normal"/>
        <w:rPr/>
      </w:pPr>
      <w:r>
        <w:rPr/>
        <w:t xml:space="preserve">• </w:t>
      </w:r>
      <w:r>
        <w:rPr/>
        <w:t>Thus a² − a − 42 = (a − 7)(a + 6).</w:t>
      </w:r>
    </w:p>
    <w:p>
      <w:pPr>
        <w:pStyle w:val="Normal"/>
        <w:rPr/>
      </w:pPr>
      <w:r>
        <w:rPr/>
        <w:t xml:space="preserve">• </w:t>
      </w:r>
      <w:r>
        <w:rPr/>
        <w:t>Restore the sign: −(a − 7)(a + 6).  (Equivalent form: (7 − a)(a + 6)).</w:t>
      </w:r>
    </w:p>
    <w:p>
      <w:pPr>
        <w:pStyle w:val="Normal"/>
        <w:rPr/>
      </w:pPr>
      <w:r>
        <w:rPr/>
        <w:t xml:space="preserve">➤ </w:t>
      </w:r>
      <w:r>
        <w:rPr/>
        <w:t>Final factorization: −(a−7)(a+6)</w:t>
      </w:r>
    </w:p>
    <w:p>
      <w:pPr>
        <w:pStyle w:val="Heading2"/>
        <w:rPr/>
      </w:pPr>
      <w:r>
        <w:rPr/>
        <w:t>125) 9x³ − 24x² + 16x</w:t>
      </w:r>
    </w:p>
    <w:p>
      <w:pPr>
        <w:pStyle w:val="Normal"/>
        <w:rPr/>
      </w:pPr>
      <w:r>
        <w:rPr/>
        <w:t xml:space="preserve">• </w:t>
      </w:r>
      <w:r>
        <w:rPr/>
        <w:t>GCF is x: x(9x² − 24x + 16).</w:t>
      </w:r>
    </w:p>
    <w:p>
      <w:pPr>
        <w:pStyle w:val="Normal"/>
        <w:rPr/>
      </w:pPr>
      <w:r>
        <w:rPr/>
        <w:t xml:space="preserve">• </w:t>
      </w:r>
      <w:r>
        <w:rPr/>
        <w:t>Now factor the quadratic. Check discriminant or pattern: 9x² − 24x + 16 = (3x)² − 2·3x·4 + 4².</w:t>
      </w:r>
    </w:p>
    <w:p>
      <w:pPr>
        <w:pStyle w:val="Normal"/>
        <w:rPr/>
      </w:pPr>
      <w:r>
        <w:rPr/>
        <w:t xml:space="preserve">• </w:t>
      </w:r>
      <w:r>
        <w:rPr/>
        <w:t>Recognize perfect square: (3x − 4)².</w:t>
      </w:r>
    </w:p>
    <w:p>
      <w:pPr>
        <w:pStyle w:val="Normal"/>
        <w:rPr/>
      </w:pPr>
      <w:r>
        <w:rPr/>
        <w:t xml:space="preserve">• </w:t>
      </w:r>
      <w:r>
        <w:rPr/>
        <w:t>Attach the GCF back: x(3x − 4)².</w:t>
      </w:r>
    </w:p>
    <w:p>
      <w:pPr>
        <w:pStyle w:val="Normal"/>
        <w:rPr/>
      </w:pPr>
      <w:r>
        <w:rPr/>
        <w:t xml:space="preserve">➤ </w:t>
      </w:r>
      <w:r>
        <w:rPr/>
        <w:t>Final factorization: x(3x−4)²</w:t>
      </w:r>
    </w:p>
    <w:p>
      <w:pPr>
        <w:pStyle w:val="Heading2"/>
        <w:rPr/>
      </w:pPr>
      <w:r>
        <w:rPr/>
        <w:t>126) x³ − 1/8</w:t>
      </w:r>
    </w:p>
    <w:p>
      <w:pPr>
        <w:pStyle w:val="Normal"/>
        <w:rPr/>
      </w:pPr>
      <w:r>
        <w:rPr/>
        <w:t xml:space="preserve">• </w:t>
      </w:r>
      <w:r>
        <w:rPr/>
        <w:t>Difference of cubes with a = x and b = 1/2.</w:t>
      </w:r>
    </w:p>
    <w:p>
      <w:pPr>
        <w:pStyle w:val="Normal"/>
        <w:rPr/>
      </w:pPr>
      <w:r>
        <w:rPr/>
        <w:t xml:space="preserve">• </w:t>
      </w:r>
      <w:r>
        <w:rPr/>
        <w:t>Use a³ − b³ = (a − b)(a² + ab + b²).</w:t>
      </w:r>
    </w:p>
    <w:p>
      <w:pPr>
        <w:pStyle w:val="Normal"/>
        <w:rPr/>
      </w:pPr>
      <w:r>
        <w:rPr/>
        <w:t xml:space="preserve">• </w:t>
      </w:r>
      <w:r>
        <w:rPr/>
        <w:t>So x³ − (1/2)³ = (x − 1/2)(x² + (1/2)x + (1/2)²).</w:t>
      </w:r>
    </w:p>
    <w:p>
      <w:pPr>
        <w:pStyle w:val="Normal"/>
        <w:rPr/>
      </w:pPr>
      <w:r>
        <w:rPr/>
        <w:t xml:space="preserve">• </w:t>
      </w:r>
      <w:r>
        <w:rPr/>
        <w:t>Simplify (optional): (x − 1/2)(x² + 1/2 x + 1/4).</w:t>
      </w:r>
    </w:p>
    <w:p>
      <w:pPr>
        <w:pStyle w:val="Normal"/>
        <w:rPr/>
      </w:pPr>
      <w:r>
        <w:rPr/>
        <w:t xml:space="preserve">➤ </w:t>
      </w:r>
      <w:r>
        <w:rPr/>
        <w:t>Final factorization: (x−1/2)(x²+1/2 x+1/4)</w:t>
      </w:r>
    </w:p>
    <w:p>
      <w:pPr>
        <w:pStyle w:val="Heading2"/>
        <w:rPr/>
      </w:pPr>
      <w:r>
        <w:rPr/>
        <w:t>127) 10w² + 29w − 21</w:t>
      </w:r>
    </w:p>
    <w:p>
      <w:pPr>
        <w:pStyle w:val="Normal"/>
        <w:rPr/>
      </w:pPr>
      <w:r>
        <w:rPr/>
        <w:t xml:space="preserve">• </w:t>
      </w:r>
      <w:r>
        <w:rPr/>
        <w:t>AC method with a=10, b=29, c=−21.</w:t>
      </w:r>
    </w:p>
    <w:p>
      <w:pPr>
        <w:pStyle w:val="Normal"/>
        <w:rPr/>
      </w:pPr>
      <w:r>
        <w:rPr/>
        <w:t xml:space="preserve">• </w:t>
      </w:r>
      <w:r>
        <w:rPr/>
        <w:t>AC = 10×(−21) = −210.</w:t>
      </w:r>
    </w:p>
    <w:p>
      <w:pPr>
        <w:pStyle w:val="Normal"/>
        <w:rPr/>
      </w:pPr>
      <w:r>
        <w:rPr/>
        <w:t xml:space="preserve">• </w:t>
      </w:r>
      <w:r>
        <w:rPr/>
        <w:t>Find integers with product −210 and sum 29 → 35 and −6.</w:t>
      </w:r>
    </w:p>
    <w:p>
      <w:pPr>
        <w:pStyle w:val="Normal"/>
        <w:rPr/>
      </w:pPr>
      <w:r>
        <w:rPr/>
        <w:t xml:space="preserve">• </w:t>
      </w:r>
      <w:r>
        <w:rPr/>
        <w:t>Split b: 10w² + 35w − 6w − 21.</w:t>
      </w:r>
    </w:p>
    <w:p>
      <w:pPr>
        <w:pStyle w:val="Normal"/>
        <w:rPr/>
      </w:pPr>
      <w:r>
        <w:rPr/>
        <w:t xml:space="preserve">• </w:t>
      </w:r>
      <w:r>
        <w:rPr/>
        <w:t>Group: 5w(2w + 7) − 3(2w + 7).</w:t>
      </w:r>
    </w:p>
    <w:p>
      <w:pPr>
        <w:pStyle w:val="Normal"/>
        <w:rPr/>
      </w:pPr>
      <w:r>
        <w:rPr/>
        <w:t xml:space="preserve">• </w:t>
      </w:r>
      <w:r>
        <w:rPr/>
        <w:t>Factor common binomial: (5w − 3)(2w + 7).</w:t>
      </w:r>
    </w:p>
    <w:p>
      <w:pPr>
        <w:pStyle w:val="Normal"/>
        <w:rPr/>
      </w:pPr>
      <w:r>
        <w:rPr/>
        <w:t xml:space="preserve">➤ </w:t>
      </w:r>
      <w:r>
        <w:rPr/>
        <w:t>Final factorization: (5w−3)(2w+7)</w:t>
      </w:r>
    </w:p>
    <w:p>
      <w:pPr>
        <w:pStyle w:val="Heading2"/>
        <w:rPr/>
      </w:pPr>
      <w:r>
        <w:rPr/>
        <w:t>128) 16x² + 54x − 7</w:t>
      </w:r>
    </w:p>
    <w:p>
      <w:pPr>
        <w:pStyle w:val="Normal"/>
        <w:rPr/>
      </w:pPr>
      <w:r>
        <w:rPr/>
        <w:t xml:space="preserve">• </w:t>
      </w:r>
      <w:r>
        <w:rPr/>
        <w:t>AC method with a=16, b=54, c=−7.</w:t>
      </w:r>
    </w:p>
    <w:p>
      <w:pPr>
        <w:pStyle w:val="Normal"/>
        <w:rPr/>
      </w:pPr>
      <w:r>
        <w:rPr/>
        <w:t xml:space="preserve">• </w:t>
      </w:r>
      <w:r>
        <w:rPr/>
        <w:t>AC = 16×(−7) = −112.</w:t>
      </w:r>
    </w:p>
    <w:p>
      <w:pPr>
        <w:pStyle w:val="Normal"/>
        <w:rPr/>
      </w:pPr>
      <w:r>
        <w:rPr/>
        <w:t xml:space="preserve">• </w:t>
      </w:r>
      <w:r>
        <w:rPr/>
        <w:t>Find integers with product −112 and sum 54 → 56 and −2.</w:t>
      </w:r>
    </w:p>
    <w:p>
      <w:pPr>
        <w:pStyle w:val="Normal"/>
        <w:rPr/>
      </w:pPr>
      <w:r>
        <w:rPr/>
        <w:t xml:space="preserve">• </w:t>
      </w:r>
      <w:r>
        <w:rPr/>
        <w:t>Split b: 16x² + 56x − 2x − 7.</w:t>
      </w:r>
    </w:p>
    <w:p>
      <w:pPr>
        <w:pStyle w:val="Normal"/>
        <w:rPr/>
      </w:pPr>
      <w:r>
        <w:rPr/>
        <w:t xml:space="preserve">• </w:t>
      </w:r>
      <w:r>
        <w:rPr/>
        <w:t>Group: 8x(2x + 7) − 1(2x + 7).</w:t>
      </w:r>
    </w:p>
    <w:p>
      <w:pPr>
        <w:pStyle w:val="Normal"/>
        <w:rPr/>
      </w:pPr>
      <w:r>
        <w:rPr/>
        <w:t xml:space="preserve">• </w:t>
      </w:r>
      <w:r>
        <w:rPr/>
        <w:t>Factor common binomial: (8x − 1)(2x + 7).</w:t>
      </w:r>
    </w:p>
    <w:p>
      <w:pPr>
        <w:pStyle w:val="Normal"/>
        <w:rPr/>
      </w:pPr>
      <w:r>
        <w:rPr/>
        <w:t xml:space="preserve">➤ </w:t>
      </w:r>
      <w:r>
        <w:rPr/>
        <w:t>Final factorization: (8x−1)(2x+7)</w:t>
      </w:r>
    </w:p>
    <w:p>
      <w:pPr>
        <w:pStyle w:val="Heading2"/>
        <w:rPr/>
      </w:pPr>
      <w:r>
        <w:rPr/>
        <w:t>129) 27x² − 30x − 8</w:t>
      </w:r>
    </w:p>
    <w:p>
      <w:pPr>
        <w:pStyle w:val="Normal"/>
        <w:rPr/>
      </w:pPr>
      <w:r>
        <w:rPr/>
        <w:t xml:space="preserve">• </w:t>
      </w:r>
      <w:r>
        <w:rPr/>
        <w:t>AC method with a=27, b=−30, c=−8.</w:t>
      </w:r>
    </w:p>
    <w:p>
      <w:pPr>
        <w:pStyle w:val="Normal"/>
        <w:rPr/>
      </w:pPr>
      <w:r>
        <w:rPr/>
        <w:t xml:space="preserve">• </w:t>
      </w:r>
      <w:r>
        <w:rPr/>
        <w:t>AC = 27×(−8) = −216.</w:t>
      </w:r>
    </w:p>
    <w:p>
      <w:pPr>
        <w:pStyle w:val="Normal"/>
        <w:rPr/>
      </w:pPr>
      <w:r>
        <w:rPr/>
        <w:t xml:space="preserve">• </w:t>
      </w:r>
      <w:r>
        <w:rPr/>
        <w:t>Find integers with product −216 and sum −30 → −36 and +6.</w:t>
      </w:r>
    </w:p>
    <w:p>
      <w:pPr>
        <w:pStyle w:val="Normal"/>
        <w:rPr/>
      </w:pPr>
      <w:r>
        <w:rPr/>
        <w:t xml:space="preserve">• </w:t>
      </w:r>
      <w:r>
        <w:rPr/>
        <w:t>Split b: 27x² − 36x + 6x − 8.</w:t>
      </w:r>
    </w:p>
    <w:p>
      <w:pPr>
        <w:pStyle w:val="Normal"/>
        <w:rPr/>
      </w:pPr>
      <w:r>
        <w:rPr/>
        <w:t xml:space="preserve">• </w:t>
      </w:r>
      <w:r>
        <w:rPr/>
        <w:t>Group: 9x(3x − 4) + 2(3x − 4).</w:t>
      </w:r>
    </w:p>
    <w:p>
      <w:pPr>
        <w:pStyle w:val="Normal"/>
        <w:rPr/>
      </w:pPr>
      <w:r>
        <w:rPr/>
        <w:t xml:space="preserve">• </w:t>
      </w:r>
      <w:r>
        <w:rPr/>
        <w:t>Factor common binomial: (9x + 2)(3x − 4).</w:t>
      </w:r>
    </w:p>
    <w:p>
      <w:pPr>
        <w:pStyle w:val="Normal"/>
        <w:rPr/>
      </w:pPr>
      <w:r>
        <w:rPr/>
        <w:t xml:space="preserve">➤ </w:t>
      </w:r>
      <w:r>
        <w:rPr/>
        <w:t>Final factorization: (9x+2)(3x−4)</w:t>
      </w:r>
    </w:p>
    <w:p>
      <w:pPr>
        <w:pStyle w:val="Heading2"/>
        <w:rPr/>
      </w:pPr>
      <w:r>
        <w:rPr/>
        <w:t>130) x⁶ − 1</w:t>
      </w:r>
    </w:p>
    <w:p>
      <w:pPr>
        <w:pStyle w:val="Normal"/>
        <w:rPr/>
      </w:pPr>
      <w:r>
        <w:rPr/>
        <w:t xml:space="preserve">• </w:t>
      </w:r>
      <w:r>
        <w:rPr/>
        <w:t>Difference of squares: (x³ − 1)(x³ + 1).</w:t>
      </w:r>
    </w:p>
    <w:p>
      <w:pPr>
        <w:pStyle w:val="Normal"/>
        <w:rPr/>
      </w:pPr>
      <w:r>
        <w:rPr/>
        <w:t xml:space="preserve">• </w:t>
      </w:r>
      <w:r>
        <w:rPr/>
        <w:t>Each is a sum/difference of cubes:</w:t>
      </w:r>
    </w:p>
    <w:p>
      <w:pPr>
        <w:pStyle w:val="Normal"/>
        <w:rPr/>
      </w:pPr>
      <w:r>
        <w:rPr/>
        <w:t xml:space="preserve">• </w:t>
      </w:r>
      <w:r>
        <w:rPr/>
        <w:t>x³ − 1 = (x − 1)(x² + x + 1),    x³ + 1 = (x + 1)(x² − x + 1).</w:t>
      </w:r>
    </w:p>
    <w:p>
      <w:pPr>
        <w:pStyle w:val="Normal"/>
        <w:rPr/>
      </w:pPr>
      <w:r>
        <w:rPr/>
        <w:t xml:space="preserve">• </w:t>
      </w:r>
      <w:r>
        <w:rPr/>
        <w:t>Combine all factors.</w:t>
      </w:r>
    </w:p>
    <w:p>
      <w:pPr>
        <w:pStyle w:val="Normal"/>
        <w:rPr/>
      </w:pPr>
      <w:r>
        <w:rPr/>
        <w:t xml:space="preserve">➤ </w:t>
      </w:r>
      <w:r>
        <w:rPr/>
        <w:t>Final factorization: (x−1)(x+1)(x²+x+1)(x²−x+1)</w:t>
      </w:r>
    </w:p>
    <w:p>
      <w:pPr>
        <w:pStyle w:val="Heading2"/>
        <w:rPr/>
      </w:pPr>
      <w:r>
        <w:rPr/>
        <w:t>131) x² − 0.6x + 0.09</w:t>
      </w:r>
    </w:p>
    <w:p>
      <w:pPr>
        <w:pStyle w:val="Normal"/>
        <w:rPr/>
      </w:pPr>
      <w:r>
        <w:rPr/>
        <w:t xml:space="preserve">• </w:t>
      </w:r>
      <w:r>
        <w:rPr/>
        <w:t>Recognize perfect square: 0.09 = 0.3² and −0.6x = −2·0.3·x.</w:t>
      </w:r>
    </w:p>
    <w:p>
      <w:pPr>
        <w:pStyle w:val="Normal"/>
        <w:rPr/>
      </w:pPr>
      <w:r>
        <w:rPr/>
        <w:t xml:space="preserve">• </w:t>
      </w:r>
      <w:r>
        <w:rPr/>
        <w:t>So the trinomial is (x − 0.3)².</w:t>
      </w:r>
    </w:p>
    <w:p>
      <w:pPr>
        <w:pStyle w:val="Normal"/>
        <w:rPr/>
      </w:pPr>
      <w:r>
        <w:rPr/>
        <w:t xml:space="preserve">➤ </w:t>
      </w:r>
      <w:r>
        <w:rPr/>
        <w:t>Final factorization: (x−0.3)²</w:t>
      </w:r>
    </w:p>
    <w:p>
      <w:pPr>
        <w:pStyle w:val="Heading2"/>
        <w:rPr/>
      </w:pPr>
      <w:r>
        <w:rPr/>
        <w:t>132) 4x² − 13x − 35</w:t>
      </w:r>
    </w:p>
    <w:p>
      <w:pPr>
        <w:pStyle w:val="Normal"/>
        <w:rPr/>
      </w:pPr>
      <w:r>
        <w:rPr/>
        <w:t xml:space="preserve">• </w:t>
      </w:r>
      <w:r>
        <w:rPr/>
        <w:t>AC method with a=4, b=−13, c=−35.</w:t>
      </w:r>
    </w:p>
    <w:p>
      <w:pPr>
        <w:pStyle w:val="Normal"/>
        <w:rPr/>
      </w:pPr>
      <w:r>
        <w:rPr/>
        <w:t xml:space="preserve">• </w:t>
      </w:r>
      <w:r>
        <w:rPr/>
        <w:t>AC = 4×(−35) = −140.</w:t>
      </w:r>
    </w:p>
    <w:p>
      <w:pPr>
        <w:pStyle w:val="Normal"/>
        <w:rPr/>
      </w:pPr>
      <w:r>
        <w:rPr/>
        <w:t xml:space="preserve">• </w:t>
      </w:r>
      <w:r>
        <w:rPr/>
        <w:t>Find integers with product −140 and sum −13 → −20 and +7.</w:t>
      </w:r>
    </w:p>
    <w:p>
      <w:pPr>
        <w:pStyle w:val="Normal"/>
        <w:rPr/>
      </w:pPr>
      <w:r>
        <w:rPr/>
        <w:t xml:space="preserve">• </w:t>
      </w:r>
      <w:r>
        <w:rPr/>
        <w:t>Split b: 4x² − 20x + 7x − 35.</w:t>
      </w:r>
    </w:p>
    <w:p>
      <w:pPr>
        <w:pStyle w:val="Normal"/>
        <w:rPr/>
      </w:pPr>
      <w:r>
        <w:rPr/>
        <w:t xml:space="preserve">• </w:t>
      </w:r>
      <w:r>
        <w:rPr/>
        <w:t>Group: 4x(x − 5) + 7(x − 5).</w:t>
      </w:r>
    </w:p>
    <w:p>
      <w:pPr>
        <w:pStyle w:val="Normal"/>
        <w:rPr/>
      </w:pPr>
      <w:r>
        <w:rPr/>
        <w:t xml:space="preserve">• </w:t>
      </w:r>
      <w:r>
        <w:rPr/>
        <w:t>Factor common binomial: (4x + 7)(x − 5).</w:t>
      </w:r>
    </w:p>
    <w:p>
      <w:pPr>
        <w:pStyle w:val="Normal"/>
        <w:rPr/>
      </w:pPr>
      <w:r>
        <w:rPr/>
        <w:t xml:space="preserve">➤ </w:t>
      </w:r>
      <w:r>
        <w:rPr/>
        <w:t>Final factorization: (4x+7)(x−5)</w:t>
      </w:r>
    </w:p>
    <w:p>
      <w:pPr>
        <w:pStyle w:val="Heading2"/>
        <w:rPr/>
      </w:pPr>
      <w:r>
        <w:rPr/>
        <w:t>133) 125x⁶ − 81</w:t>
      </w:r>
    </w:p>
    <w:p>
      <w:pPr>
        <w:pStyle w:val="Normal"/>
        <w:rPr/>
      </w:pPr>
      <w:r>
        <w:rPr/>
        <w:t xml:space="preserve">• </w:t>
      </w:r>
      <w:r>
        <w:rPr/>
        <w:t>Write as a difference of squares: (5x³)² − 9².</w:t>
      </w:r>
    </w:p>
    <w:p>
      <w:pPr>
        <w:pStyle w:val="Normal"/>
        <w:rPr/>
      </w:pPr>
      <w:r>
        <w:rPr/>
        <w:t xml:space="preserve">• </w:t>
      </w:r>
      <w:r>
        <w:rPr/>
        <w:t>Use A² − B² = (A − B)(A + B).</w:t>
      </w:r>
    </w:p>
    <w:p>
      <w:pPr>
        <w:pStyle w:val="Normal"/>
        <w:rPr/>
      </w:pPr>
      <w:r>
        <w:rPr/>
        <w:t xml:space="preserve">• </w:t>
      </w:r>
      <w:r>
        <w:rPr/>
        <w:t>Result: (5x³ − 9)(5x³ + 9). (No further real factoring.)</w:t>
      </w:r>
    </w:p>
    <w:p>
      <w:pPr>
        <w:pStyle w:val="Normal"/>
        <w:rPr/>
      </w:pPr>
      <w:r>
        <w:rPr/>
        <w:t xml:space="preserve">➤ </w:t>
      </w:r>
      <w:r>
        <w:rPr/>
        <w:t>Final factorization: (5x³−9)(5x³+9)</w:t>
      </w:r>
    </w:p>
    <w:p>
      <w:pPr>
        <w:pStyle w:val="Heading2"/>
        <w:rPr/>
      </w:pPr>
      <w:r>
        <w:rPr/>
        <w:t>134) 49x³ − 14x² + x</w:t>
      </w:r>
    </w:p>
    <w:p>
      <w:pPr>
        <w:pStyle w:val="Normal"/>
        <w:rPr/>
      </w:pPr>
      <w:r>
        <w:rPr/>
        <w:t xml:space="preserve">• </w:t>
      </w:r>
      <w:r>
        <w:rPr/>
        <w:t>GCF is x: x(49x² − 14x + 1).</w:t>
      </w:r>
    </w:p>
    <w:p>
      <w:pPr>
        <w:pStyle w:val="Normal"/>
        <w:rPr/>
      </w:pPr>
      <w:r>
        <w:rPr/>
        <w:t xml:space="preserve">• </w:t>
      </w:r>
      <w:r>
        <w:rPr/>
        <w:t>Recognize perfect square: (7x)² − 2·7x·1 + 1².</w:t>
      </w:r>
    </w:p>
    <w:p>
      <w:pPr>
        <w:pStyle w:val="Normal"/>
        <w:rPr/>
      </w:pPr>
      <w:r>
        <w:rPr/>
        <w:t xml:space="preserve">• </w:t>
      </w:r>
      <w:r>
        <w:rPr/>
        <w:t>So 49x² − 14x + 1 = (7x − 1)².</w:t>
      </w:r>
    </w:p>
    <w:p>
      <w:pPr>
        <w:pStyle w:val="Normal"/>
        <w:rPr/>
      </w:pPr>
      <w:r>
        <w:rPr/>
        <w:t xml:space="preserve">• </w:t>
      </w:r>
      <w:r>
        <w:rPr/>
        <w:t>Attach the GCF: x(7x − 1)².</w:t>
      </w:r>
    </w:p>
    <w:p>
      <w:pPr>
        <w:pStyle w:val="Normal"/>
        <w:rPr/>
      </w:pPr>
      <w:r>
        <w:rPr/>
        <w:t xml:space="preserve">➤ </w:t>
      </w:r>
      <w:r>
        <w:rPr/>
        <w:t>Final factorization: x(7x−1)²</w:t>
      </w:r>
    </w:p>
    <w:p>
      <w:pPr>
        <w:pStyle w:val="Heading2"/>
        <w:rPr/>
      </w:pPr>
      <w:r>
        <w:rPr/>
        <w:t>135) 40y² + 7y − 3</w:t>
      </w:r>
    </w:p>
    <w:p>
      <w:pPr>
        <w:pStyle w:val="Normal"/>
        <w:rPr/>
      </w:pPr>
      <w:r>
        <w:rPr/>
        <w:t xml:space="preserve">• </w:t>
      </w:r>
      <w:r>
        <w:rPr/>
        <w:t>AC method with a=40, b=7, c=−3.</w:t>
      </w:r>
    </w:p>
    <w:p>
      <w:pPr>
        <w:pStyle w:val="Normal"/>
        <w:rPr/>
      </w:pPr>
      <w:r>
        <w:rPr/>
        <w:t xml:space="preserve">• </w:t>
      </w:r>
      <w:r>
        <w:rPr/>
        <w:t>AC = 40×(−3) = −120.</w:t>
      </w:r>
    </w:p>
    <w:p>
      <w:pPr>
        <w:pStyle w:val="Normal"/>
        <w:rPr/>
      </w:pPr>
      <w:r>
        <w:rPr/>
        <w:t xml:space="preserve">• </w:t>
      </w:r>
      <w:r>
        <w:rPr/>
        <w:t>Find integers with product −120 and sum 7 → 15 and −8.</w:t>
      </w:r>
    </w:p>
    <w:p>
      <w:pPr>
        <w:pStyle w:val="Normal"/>
        <w:rPr/>
      </w:pPr>
      <w:r>
        <w:rPr/>
        <w:t xml:space="preserve">• </w:t>
      </w:r>
      <w:r>
        <w:rPr/>
        <w:t>Split b: 40y² + 15y − 8y − 3.</w:t>
      </w:r>
    </w:p>
    <w:p>
      <w:pPr>
        <w:pStyle w:val="Normal"/>
        <w:rPr/>
      </w:pPr>
      <w:r>
        <w:rPr/>
        <w:t xml:space="preserve">• </w:t>
      </w:r>
      <w:r>
        <w:rPr/>
        <w:t>Group: 5y(8y + 3) − 1(8y + 3).</w:t>
      </w:r>
    </w:p>
    <w:p>
      <w:pPr>
        <w:pStyle w:val="Normal"/>
        <w:rPr/>
      </w:pPr>
      <w:r>
        <w:rPr/>
        <w:t xml:space="preserve">• </w:t>
      </w:r>
      <w:r>
        <w:rPr/>
        <w:t>Factor common binomial: (8y + 3)(5y − 1).</w:t>
      </w:r>
    </w:p>
    <w:p>
      <w:pPr>
        <w:pStyle w:val="Normal"/>
        <w:rPr/>
      </w:pPr>
      <w:r>
        <w:rPr/>
        <w:t xml:space="preserve">➤ </w:t>
      </w:r>
      <w:r>
        <w:rPr/>
        <w:t>Final factorization: (8y+3)(5y−1)</w:t>
      </w:r>
    </w:p>
    <w:p>
      <w:pPr>
        <w:pStyle w:val="Heading2"/>
        <w:rPr/>
      </w:pPr>
      <w:r>
        <w:rPr/>
        <w:t>136) 15w² − 15w − 90</w:t>
      </w:r>
    </w:p>
    <w:p>
      <w:pPr>
        <w:pStyle w:val="Normal"/>
        <w:rPr/>
      </w:pPr>
      <w:r>
        <w:rPr/>
        <w:t xml:space="preserve">• </w:t>
      </w:r>
      <w:r>
        <w:rPr/>
        <w:t>GCF is 15: 15(w² − w − 6).</w:t>
      </w:r>
    </w:p>
    <w:p>
      <w:pPr>
        <w:pStyle w:val="Normal"/>
        <w:rPr/>
      </w:pPr>
      <w:r>
        <w:rPr/>
        <w:t xml:space="preserve">• </w:t>
      </w:r>
      <w:r>
        <w:rPr/>
        <w:t>Factor the quadratic: product −6, sum −1 → −3 and +2.</w:t>
      </w:r>
    </w:p>
    <w:p>
      <w:pPr>
        <w:pStyle w:val="Normal"/>
        <w:rPr/>
      </w:pPr>
      <w:r>
        <w:rPr/>
        <w:t xml:space="preserve">• </w:t>
      </w:r>
      <w:r>
        <w:rPr/>
        <w:t>So w² − w − 6 = (w − 3)(w + 2).</w:t>
      </w:r>
    </w:p>
    <w:p>
      <w:pPr>
        <w:pStyle w:val="Normal"/>
        <w:rPr/>
      </w:pPr>
      <w:r>
        <w:rPr/>
        <w:t xml:space="preserve">• </w:t>
      </w:r>
      <w:r>
        <w:rPr/>
        <w:t>Attach the GCF: 15(w − 3)(w + 2).</w:t>
      </w:r>
    </w:p>
    <w:p>
      <w:pPr>
        <w:pStyle w:val="Normal"/>
        <w:rPr/>
      </w:pPr>
      <w:r>
        <w:rPr/>
        <w:t xml:space="preserve">➤ </w:t>
      </w:r>
      <w:r>
        <w:rPr/>
        <w:t>Final factorization: 15(w−3)(w+2)</w:t>
      </w:r>
    </w:p>
    <w:p>
      <w:pPr>
        <w:pStyle w:val="Heading2"/>
        <w:rPr/>
      </w:pPr>
      <w:r>
        <w:rPr/>
        <w:t>137) 0.04a² − 0.49b²</w:t>
      </w:r>
    </w:p>
    <w:p>
      <w:pPr>
        <w:pStyle w:val="Normal"/>
        <w:rPr/>
      </w:pPr>
      <w:r>
        <w:rPr/>
        <w:t xml:space="preserve">• </w:t>
      </w:r>
      <w:r>
        <w:rPr/>
        <w:t>Difference of squares: (0.2a)² − (0.7b)².</w:t>
      </w:r>
    </w:p>
    <w:p>
      <w:pPr>
        <w:pStyle w:val="Normal"/>
        <w:rPr/>
      </w:pPr>
      <w:r>
        <w:rPr/>
        <w:t xml:space="preserve">• </w:t>
      </w:r>
      <w:r>
        <w:rPr/>
        <w:t>Factor: (0.2a − 0.7b)(0.2a + 0.7b).</w:t>
      </w:r>
    </w:p>
    <w:p>
      <w:pPr>
        <w:pStyle w:val="Normal"/>
        <w:rPr/>
      </w:pPr>
      <w:r>
        <w:rPr/>
        <w:t xml:space="preserve">• </w:t>
      </w:r>
      <w:r>
        <w:rPr/>
        <w:t>Optional exact-fraction form: 0.01(4a² − 49b²) = 0.01(2a − 7b)(2a + 7b).</w:t>
      </w:r>
    </w:p>
    <w:p>
      <w:pPr>
        <w:pStyle w:val="Normal"/>
        <w:rPr/>
      </w:pPr>
      <w:r>
        <w:rPr/>
        <w:t xml:space="preserve">➤ </w:t>
      </w:r>
      <w:r>
        <w:rPr/>
        <w:t>Final factorization: (0.2a−0.7b)(0.2a+0.7b)</w:t>
      </w:r>
    </w:p>
    <w:p>
      <w:pPr>
        <w:pStyle w:val="Heading2"/>
        <w:rPr/>
      </w:pPr>
      <w:r>
        <w:rPr/>
        <w:t>138) x³y² + 7x²y² − 18xy²</w:t>
      </w:r>
    </w:p>
    <w:p>
      <w:pPr>
        <w:pStyle w:val="Normal"/>
        <w:rPr/>
      </w:pPr>
      <w:r>
        <w:rPr/>
        <w:t xml:space="preserve">• </w:t>
      </w:r>
      <w:r>
        <w:rPr/>
        <w:t>GCF is xy²: xy²(x² + 7x − 18).</w:t>
      </w:r>
    </w:p>
    <w:p>
      <w:pPr>
        <w:pStyle w:val="Normal"/>
        <w:rPr/>
      </w:pPr>
      <w:r>
        <w:rPr/>
        <w:t xml:space="preserve">• </w:t>
      </w:r>
      <w:r>
        <w:rPr/>
        <w:t>Factor the trinomial inside: product −18, sum 7 → 9 and −2.</w:t>
      </w:r>
    </w:p>
    <w:p>
      <w:pPr>
        <w:pStyle w:val="Normal"/>
        <w:rPr/>
      </w:pPr>
      <w:r>
        <w:rPr/>
        <w:t xml:space="preserve">• </w:t>
      </w:r>
      <w:r>
        <w:rPr/>
        <w:t>So x² + 7x − 18 = (x + 9)(x − 2).</w:t>
      </w:r>
    </w:p>
    <w:p>
      <w:pPr>
        <w:pStyle w:val="Normal"/>
        <w:rPr/>
      </w:pPr>
      <w:r>
        <w:rPr/>
        <w:t xml:space="preserve">• </w:t>
      </w:r>
      <w:r>
        <w:rPr/>
        <w:t>Attach the GCF: xy²(x + 9)(x − 2).</w:t>
      </w:r>
    </w:p>
    <w:p>
      <w:pPr>
        <w:pStyle w:val="Normal"/>
        <w:rPr/>
      </w:pPr>
      <w:r>
        <w:rPr/>
        <w:t xml:space="preserve">➤ </w:t>
      </w:r>
      <w:r>
        <w:rPr/>
        <w:t>Final factorization: xy²(x+9)(x−2)</w:t>
      </w:r>
    </w:p>
    <w:p>
      <w:pPr>
        <w:pStyle w:val="Heading2"/>
        <w:rPr/>
      </w:pPr>
      <w:r>
        <w:rPr/>
        <w:t>139) 2x⁶ − 54y⁶</w:t>
      </w:r>
    </w:p>
    <w:p>
      <w:pPr>
        <w:pStyle w:val="Normal"/>
        <w:rPr/>
      </w:pPr>
      <w:r>
        <w:rPr/>
        <w:t xml:space="preserve">• </w:t>
      </w:r>
      <w:r>
        <w:rPr/>
        <w:t>GCF is 2: 2(x⁶ − 27y⁶).</w:t>
      </w:r>
    </w:p>
    <w:p>
      <w:pPr>
        <w:pStyle w:val="Normal"/>
        <w:rPr/>
      </w:pPr>
      <w:r>
        <w:rPr/>
        <w:t xml:space="preserve">• </w:t>
      </w:r>
      <w:r>
        <w:rPr/>
        <w:t>Notice x⁶ − 27y⁶ = (x²)³ − (3y²)³, a difference of cubes.</w:t>
      </w:r>
    </w:p>
    <w:p>
      <w:pPr>
        <w:pStyle w:val="Normal"/>
        <w:rPr/>
      </w:pPr>
      <w:r>
        <w:rPr/>
        <w:t xml:space="preserve">• </w:t>
      </w:r>
      <w:r>
        <w:rPr/>
        <w:t>Use a³ − b³ = (a − b)(a² + ab + b²) with a=x², b=3y².</w:t>
      </w:r>
    </w:p>
    <w:p>
      <w:pPr>
        <w:pStyle w:val="Normal"/>
        <w:rPr/>
      </w:pPr>
      <w:r>
        <w:rPr/>
        <w:t xml:space="preserve">• </w:t>
      </w:r>
      <w:r>
        <w:rPr/>
        <w:t>So x⁶ − 27y⁶ = (x² − 3y²)(x⁴ + 3x²y² + 9y⁴).</w:t>
      </w:r>
    </w:p>
    <w:p>
      <w:pPr>
        <w:pStyle w:val="Normal"/>
        <w:rPr/>
      </w:pPr>
      <w:r>
        <w:rPr/>
        <w:t xml:space="preserve">• </w:t>
      </w:r>
      <w:r>
        <w:rPr/>
        <w:t>Attach the GCF: 2(x² − 3y²)(x⁴ + 3x²y² + 9y⁴).</w:t>
      </w:r>
    </w:p>
    <w:p>
      <w:pPr>
        <w:pStyle w:val="Normal"/>
        <w:rPr/>
      </w:pPr>
      <w:r>
        <w:rPr/>
        <w:t xml:space="preserve">➤ </w:t>
      </w:r>
      <w:r>
        <w:rPr/>
        <w:t>Final factorization: 2(x²−3y²)(x⁴+3x²y²+9y⁴)</w:t>
      </w:r>
    </w:p>
    <w:p>
      <w:pPr>
        <w:pStyle w:val="Heading2"/>
        <w:rPr/>
      </w:pPr>
      <w:r>
        <w:rPr/>
        <w:t>140) 1/4 x² − 5x + 25</w:t>
      </w:r>
    </w:p>
    <w:p>
      <w:pPr>
        <w:pStyle w:val="Normal"/>
        <w:rPr/>
      </w:pPr>
      <w:r>
        <w:rPr/>
        <w:t xml:space="preserve">• </w:t>
      </w:r>
      <w:r>
        <w:rPr/>
        <w:t>Recognize perfect square: (1/2 x)² − 2·(1/2 x)·5 + 5².</w:t>
      </w:r>
    </w:p>
    <w:p>
      <w:pPr>
        <w:pStyle w:val="Normal"/>
        <w:rPr/>
      </w:pPr>
      <w:r>
        <w:rPr/>
        <w:t xml:space="preserve">• </w:t>
      </w:r>
      <w:r>
        <w:rPr/>
        <w:t>So it factors as ( (1/2)x − 5 )².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➤ </w:t>
      </w:r>
      <w:r>
        <w:rPr/>
        <w:t>Final factorization: (x/2 − 5)²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1Doc/1.5.0.$MacOSX_AARCH64 LibreOffice_project/2f9b6e7260225c6c2c1401d17cb7be8dc4e3347b</Application>
  <AppVersion>15.0000</AppVersion>
  <Pages>6</Pages>
  <Words>1266</Words>
  <Characters>3819</Characters>
  <CharactersWithSpaces>4776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